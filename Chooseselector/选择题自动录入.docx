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设备管道试漏被认为合格时应符合（B,C,D）情况。</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A.连续加压压力维持不变                B.无渗漏</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C.无可见的异常变形                    D.无异常的响声</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化工自动化系统一般包括（A,B,C,D）系统。</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A.自动检测                            B.自动信号联锁保护</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C.自动调节                            D.自动操纵</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由于微分调节规律有超前作用，因此调节器加入微分作用主要是用来（B,C）。</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A.克服调节对象的滞后</w:t>
      </w:r>
      <w:r>
        <w:rPr>
          <w:rFonts w:hint="eastAsia" w:ascii="宋体" w:hAnsi="宋体"/>
          <w:position w:val="-12"/>
          <w:sz w:val="24"/>
        </w:rPr>
        <w:object>
          <v:shape id="_x0000_i1025" o:spt="75" type="#_x0000_t75" style="height:18pt;width:12.75pt;" o:ole="t" filled="f" o:preferrelative="t" stroked="f" coordsize="21600,21600">
            <v:path/>
            <v:fill on="f" focussize="0,0"/>
            <v:stroke on="f" joinstyle="miter"/>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sz w:val="24"/>
        </w:rPr>
        <w:t xml:space="preserve">               B.克服调节对象的惯性滞后（实际常数T）</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C.克服调节对象的容量滞后</w:t>
      </w:r>
      <w:r>
        <w:rPr>
          <w:rFonts w:hint="eastAsia" w:ascii="宋体" w:hAnsi="宋体"/>
          <w:position w:val="-12"/>
          <w:sz w:val="24"/>
        </w:rPr>
        <w:object>
          <v:shape id="_x0000_i1026" o:spt="75" type="#_x0000_t75" style="height:18pt;width:14.25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sz w:val="24"/>
        </w:rPr>
        <w:t xml:space="preserve">           D.克服调节对象的纯滞后</w:t>
      </w:r>
      <w:r>
        <w:rPr>
          <w:rFonts w:hint="eastAsia" w:ascii="宋体" w:hAnsi="宋体"/>
          <w:position w:val="-12"/>
          <w:sz w:val="24"/>
        </w:rPr>
        <w:object>
          <v:shape id="_x0000_i1027" o:spt="75" type="#_x0000_t75" style="height:18pt;width:12.75pt;" o:ole="t" filled="f" o:preferrelative="t" stroked="f" coordsize="21600,21600">
            <v:path/>
            <v:fill on="f" focussize="0,0"/>
            <v:stroke on="f" joinstyle="miter"/>
            <v:imagedata r:id="rId6"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sz w:val="24"/>
        </w:rPr>
        <w:t xml:space="preserve"> </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关于设备验收标准的叙述（ A,B,C,D ）。</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 xml:space="preserve">A.设备投入正常生产，各项公益指标达到规定要求 </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B.设备达到完好标准</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C.舍车合格后办理验收手续</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 xml:space="preserve">D.检修单位应整理检修记录，一式三份 </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下列关于几份、微分时间和作用的说法（B, C ）。</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 xml:space="preserve">A.微分时间愈长，微分作用愈弱         B.微分时间愈长，微分作用愈强   </w:t>
      </w:r>
    </w:p>
    <w:p>
      <w:pPr>
        <w:tabs>
          <w:tab w:val="left" w:pos="-200"/>
          <w:tab w:val="left" w:pos="540"/>
        </w:tabs>
        <w:adjustRightInd w:val="0"/>
        <w:spacing w:line="360" w:lineRule="auto"/>
        <w:ind w:left="220" w:right="25" w:rightChars="12" w:firstLine="319" w:firstLineChars="133"/>
        <w:rPr>
          <w:rFonts w:hint="eastAsia" w:ascii="宋体" w:hAnsi="宋体"/>
          <w:sz w:val="24"/>
        </w:rPr>
      </w:pPr>
      <w:r>
        <w:rPr>
          <w:rFonts w:hint="eastAsia" w:ascii="宋体" w:hAnsi="宋体"/>
          <w:sz w:val="24"/>
        </w:rPr>
        <w:t xml:space="preserve">C.微分时间愈长，积分作用愈弱         D.微分时间愈长，积分作用愈强  </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ascii="宋体" w:hAnsi="宋体"/>
          <w:sz w:val="24"/>
        </w:rPr>
        <w:t>样夹带大量碳黑，玻璃体的灰渣比例减少，分析数据表明可燃物含量大幅度增加，气体成份变坏的原因</w:t>
      </w:r>
      <w:r>
        <w:rPr>
          <w:rFonts w:hint="eastAsia" w:ascii="宋体" w:hAnsi="宋体"/>
          <w:sz w:val="24"/>
        </w:rPr>
        <w:t>（A，B，C，D）。</w:t>
      </w:r>
    </w:p>
    <w:p>
      <w:pPr>
        <w:adjustRightInd w:val="0"/>
        <w:spacing w:line="360" w:lineRule="auto"/>
        <w:ind w:left="143" w:leftChars="68" w:firstLine="396" w:firstLineChars="165"/>
        <w:jc w:val="left"/>
        <w:textAlignment w:val="baseline"/>
        <w:rPr>
          <w:rFonts w:hint="eastAsia" w:ascii="宋体" w:hAnsi="宋体"/>
          <w:sz w:val="24"/>
        </w:rPr>
      </w:pPr>
      <w:r>
        <w:rPr>
          <w:rFonts w:ascii="宋体" w:hAnsi="宋体"/>
          <w:sz w:val="24"/>
        </w:rPr>
        <w:t>A</w:t>
      </w:r>
      <w:r>
        <w:rPr>
          <w:rFonts w:hint="eastAsia" w:ascii="宋体" w:hAnsi="宋体"/>
          <w:sz w:val="24"/>
        </w:rPr>
        <w:t>.</w:t>
      </w:r>
      <w:r>
        <w:rPr>
          <w:rFonts w:ascii="宋体" w:hAnsi="宋体"/>
          <w:sz w:val="24"/>
        </w:rPr>
        <w:t>烧嘴长时间磨蚀，偏喷，雾化效果差</w:t>
      </w:r>
    </w:p>
    <w:p>
      <w:pPr>
        <w:adjustRightInd w:val="0"/>
        <w:spacing w:line="360" w:lineRule="auto"/>
        <w:ind w:left="143" w:leftChars="68" w:firstLine="396" w:firstLineChars="165"/>
        <w:jc w:val="left"/>
        <w:textAlignment w:val="baseline"/>
        <w:rPr>
          <w:rFonts w:hint="eastAsia" w:ascii="宋体" w:hAnsi="宋体"/>
          <w:sz w:val="24"/>
        </w:rPr>
      </w:pPr>
      <w:r>
        <w:rPr>
          <w:rFonts w:ascii="宋体" w:hAnsi="宋体"/>
          <w:sz w:val="24"/>
        </w:rPr>
        <w:t>B</w:t>
      </w:r>
      <w:r>
        <w:rPr>
          <w:rFonts w:hint="eastAsia" w:ascii="宋体" w:hAnsi="宋体"/>
          <w:sz w:val="24"/>
        </w:rPr>
        <w:t>.</w:t>
      </w:r>
      <w:r>
        <w:rPr>
          <w:rFonts w:ascii="宋体" w:hAnsi="宋体"/>
          <w:sz w:val="24"/>
        </w:rPr>
        <w:t>烧嘴的氧环隙或煤浆环隙</w:t>
      </w:r>
      <w:r>
        <w:rPr>
          <w:rFonts w:hint="eastAsia" w:ascii="宋体" w:hAnsi="宋体"/>
          <w:sz w:val="24"/>
        </w:rPr>
        <w:t>调整不当</w:t>
      </w:r>
      <w:r>
        <w:rPr>
          <w:rFonts w:ascii="宋体" w:hAnsi="宋体"/>
          <w:sz w:val="24"/>
        </w:rPr>
        <w:t>，影响雾化效果</w:t>
      </w:r>
    </w:p>
    <w:p>
      <w:pPr>
        <w:adjustRightInd w:val="0"/>
        <w:spacing w:line="360" w:lineRule="auto"/>
        <w:ind w:left="143" w:leftChars="68" w:firstLine="396" w:firstLineChars="165"/>
        <w:jc w:val="left"/>
        <w:textAlignment w:val="baseline"/>
        <w:rPr>
          <w:rFonts w:hint="eastAsia" w:ascii="宋体" w:hAnsi="宋体"/>
          <w:sz w:val="24"/>
        </w:rPr>
      </w:pPr>
      <w:r>
        <w:rPr>
          <w:rFonts w:ascii="宋体" w:hAnsi="宋体"/>
          <w:sz w:val="24"/>
        </w:rPr>
        <w:t>C</w:t>
      </w:r>
      <w:r>
        <w:rPr>
          <w:rFonts w:hint="eastAsia" w:ascii="宋体" w:hAnsi="宋体"/>
          <w:sz w:val="24"/>
        </w:rPr>
        <w:t>.</w:t>
      </w:r>
      <w:r>
        <w:rPr>
          <w:rFonts w:ascii="宋体" w:hAnsi="宋体"/>
          <w:sz w:val="24"/>
        </w:rPr>
        <w:t>氧煤比调节不当</w:t>
      </w:r>
    </w:p>
    <w:p>
      <w:pPr>
        <w:adjustRightInd w:val="0"/>
        <w:spacing w:line="360" w:lineRule="auto"/>
        <w:ind w:left="143" w:leftChars="68" w:firstLine="396" w:firstLineChars="165"/>
        <w:jc w:val="left"/>
        <w:textAlignment w:val="baseline"/>
        <w:rPr>
          <w:rFonts w:hint="eastAsia" w:ascii="宋体" w:hAnsi="宋体"/>
          <w:sz w:val="24"/>
        </w:rPr>
      </w:pPr>
      <w:r>
        <w:rPr>
          <w:rFonts w:ascii="宋体" w:hAnsi="宋体"/>
          <w:sz w:val="24"/>
        </w:rPr>
        <w:t>D</w:t>
      </w:r>
      <w:r>
        <w:rPr>
          <w:rFonts w:hint="eastAsia" w:ascii="宋体" w:hAnsi="宋体"/>
          <w:sz w:val="24"/>
        </w:rPr>
        <w:t>.</w:t>
      </w:r>
      <w:r>
        <w:rPr>
          <w:rFonts w:ascii="宋体" w:hAnsi="宋体"/>
          <w:sz w:val="24"/>
        </w:rPr>
        <w:t>炉温过低</w:t>
      </w:r>
      <w:r>
        <w:rPr>
          <w:rFonts w:hint="eastAsia" w:ascii="宋体" w:hAnsi="宋体"/>
          <w:sz w:val="24"/>
        </w:rPr>
        <w:t>。</w:t>
      </w:r>
      <w:r>
        <w:rPr>
          <w:rFonts w:ascii="宋体" w:hAnsi="宋体"/>
          <w:sz w:val="24"/>
        </w:rPr>
        <w:t> </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高压煤浆泵属于（C，D）泵。</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A.离心泵           B.计量泵          C.容积式泵       D.隔膜泵</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气化炉运转的主要经济指标有哪些（A，B，C，D）。</w:t>
      </w:r>
    </w:p>
    <w:p>
      <w:pPr>
        <w:adjustRightInd w:val="0"/>
        <w:spacing w:line="360" w:lineRule="auto"/>
        <w:ind w:left="143" w:leftChars="68" w:firstLine="396" w:firstLineChars="165"/>
        <w:jc w:val="left"/>
        <w:textAlignment w:val="baseline"/>
        <w:rPr>
          <w:rFonts w:hint="eastAsia"/>
        </w:rPr>
      </w:pPr>
      <w:r>
        <w:rPr>
          <w:rFonts w:ascii="宋体" w:hAnsi="宋体"/>
          <w:sz w:val="24"/>
        </w:rPr>
        <w:t>A</w:t>
      </w:r>
      <w:r>
        <w:rPr>
          <w:rFonts w:hint="eastAsia" w:ascii="宋体" w:hAnsi="宋体"/>
          <w:sz w:val="24"/>
        </w:rPr>
        <w:t xml:space="preserve">.产气率           B.碳转化率        C.煤耗、氧耗     D.有效气产率   </w:t>
      </w:r>
      <w:r>
        <w:rPr>
          <w:rFonts w:hint="eastAsia"/>
        </w:rPr>
        <w:t xml:space="preserve">   </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关于浮球液位计的说法正确的是(B，C，D)。</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A.浮球液位计的平衡锤在最上时实际液位最高</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B.平衡锤在中间时实际液位在中间</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C.浮球脱落后仪表输出最大</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D.浮球液位计的结构是一机械杠杆系统，杠杆一端连浮球，另一端连平衡锤</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基于物体受热膨胀原理工作的温度计是(B，C)。</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A.电阻温度计                         B.双金属温度计</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C.玻璃温度计                         D.光学温度计</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ascii="宋体" w:hAnsi="宋体"/>
          <w:sz w:val="24"/>
        </w:rPr>
        <w:t>煤的工业分析项目包括哪些</w:t>
      </w:r>
      <w:r>
        <w:rPr>
          <w:rFonts w:hint="eastAsia" w:ascii="宋体" w:hAnsi="宋体"/>
          <w:sz w:val="24"/>
        </w:rPr>
        <w:t>（A，B，C，D）。</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w:t>
      </w:r>
      <w:r>
        <w:rPr>
          <w:rFonts w:ascii="宋体" w:hAnsi="宋体"/>
          <w:sz w:val="24"/>
        </w:rPr>
        <w:t>煤的水份</w:t>
      </w:r>
      <w:r>
        <w:rPr>
          <w:rFonts w:hint="eastAsia" w:ascii="宋体" w:hAnsi="宋体"/>
          <w:sz w:val="24"/>
        </w:rPr>
        <w:t xml:space="preserve">         B.</w:t>
      </w:r>
      <w:r>
        <w:rPr>
          <w:rFonts w:ascii="宋体" w:hAnsi="宋体"/>
          <w:sz w:val="24"/>
        </w:rPr>
        <w:t>灰份</w:t>
      </w:r>
      <w:r>
        <w:rPr>
          <w:rFonts w:hint="eastAsia" w:ascii="宋体" w:hAnsi="宋体"/>
          <w:sz w:val="24"/>
        </w:rPr>
        <w:t xml:space="preserve">            C.</w:t>
      </w:r>
      <w:r>
        <w:rPr>
          <w:rFonts w:ascii="宋体" w:hAnsi="宋体"/>
          <w:sz w:val="24"/>
        </w:rPr>
        <w:t>挥发份</w:t>
      </w:r>
      <w:r>
        <w:rPr>
          <w:rFonts w:hint="eastAsia" w:ascii="宋体" w:hAnsi="宋体"/>
          <w:sz w:val="24"/>
        </w:rPr>
        <w:t xml:space="preserve">         D.</w:t>
      </w:r>
      <w:r>
        <w:rPr>
          <w:rFonts w:ascii="宋体" w:hAnsi="宋体"/>
          <w:sz w:val="24"/>
        </w:rPr>
        <w:t>固定碳</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hint="eastAsia" w:ascii="宋体" w:hAnsi="宋体"/>
          <w:sz w:val="24"/>
        </w:rPr>
        <w:t>煤浆添加剂</w:t>
      </w:r>
      <w:r>
        <w:rPr>
          <w:rFonts w:ascii="宋体" w:hAnsi="宋体"/>
          <w:sz w:val="24"/>
        </w:rPr>
        <w:t xml:space="preserve">添加量的多少由 </w:t>
      </w:r>
      <w:r>
        <w:rPr>
          <w:rFonts w:hint="eastAsia" w:ascii="宋体" w:hAnsi="宋体"/>
          <w:sz w:val="24"/>
        </w:rPr>
        <w:t>（B，D）</w:t>
      </w:r>
      <w:r>
        <w:rPr>
          <w:rFonts w:ascii="宋体" w:hAnsi="宋体"/>
          <w:sz w:val="24"/>
        </w:rPr>
        <w:t>来决定</w:t>
      </w:r>
      <w:r>
        <w:rPr>
          <w:rFonts w:hint="eastAsia" w:ascii="宋体" w:hAnsi="宋体"/>
          <w:sz w:val="24"/>
        </w:rPr>
        <w:t>。</w:t>
      </w:r>
      <w:r>
        <w:rPr>
          <w:rFonts w:ascii="宋体" w:hAnsi="宋体"/>
          <w:sz w:val="24"/>
        </w:rPr>
        <w:t xml:space="preserve"> </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w:t>
      </w:r>
      <w:r>
        <w:rPr>
          <w:rFonts w:ascii="宋体" w:hAnsi="宋体"/>
          <w:sz w:val="24"/>
        </w:rPr>
        <w:t>煤</w:t>
      </w:r>
      <w:r>
        <w:rPr>
          <w:rFonts w:hint="eastAsia" w:ascii="宋体" w:hAnsi="宋体"/>
          <w:sz w:val="24"/>
        </w:rPr>
        <w:t>的灰熔点       B.</w:t>
      </w:r>
      <w:r>
        <w:rPr>
          <w:rFonts w:ascii="宋体" w:hAnsi="宋体"/>
          <w:sz w:val="24"/>
        </w:rPr>
        <w:t>煤的特性</w:t>
      </w:r>
      <w:r>
        <w:rPr>
          <w:rFonts w:hint="eastAsia" w:ascii="宋体" w:hAnsi="宋体"/>
          <w:sz w:val="24"/>
        </w:rPr>
        <w:t xml:space="preserve">        C.外在水分的多少 D.</w:t>
      </w:r>
      <w:r>
        <w:rPr>
          <w:rFonts w:ascii="宋体" w:hAnsi="宋体"/>
          <w:sz w:val="24"/>
        </w:rPr>
        <w:t>内在水分的多少</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ascii="宋体" w:hAnsi="宋体"/>
          <w:sz w:val="24"/>
        </w:rPr>
        <w:t>氧气管道中为什么不能残存铁锈、铁块、旱瘤、油污等杂质</w:t>
      </w:r>
      <w:r>
        <w:rPr>
          <w:rFonts w:hint="eastAsia" w:ascii="宋体" w:hAnsi="宋体"/>
          <w:sz w:val="24"/>
        </w:rPr>
        <w:t>（A，B，D）。</w:t>
      </w:r>
    </w:p>
    <w:p>
      <w:pPr>
        <w:adjustRightInd w:val="0"/>
        <w:spacing w:line="360" w:lineRule="auto"/>
        <w:ind w:left="143" w:leftChars="68" w:firstLine="396" w:firstLineChars="165"/>
        <w:jc w:val="left"/>
        <w:textAlignment w:val="baseline"/>
        <w:rPr>
          <w:rFonts w:ascii="宋体" w:hAnsi="宋体"/>
          <w:sz w:val="24"/>
        </w:rPr>
      </w:pPr>
      <w:r>
        <w:rPr>
          <w:rFonts w:hint="eastAsia" w:ascii="宋体" w:hAnsi="宋体"/>
          <w:sz w:val="24"/>
        </w:rPr>
        <w:t>A.</w:t>
      </w:r>
      <w:r>
        <w:rPr>
          <w:rFonts w:ascii="宋体" w:hAnsi="宋体"/>
          <w:sz w:val="24"/>
        </w:rPr>
        <w:t>输入O2过程中</w:t>
      </w:r>
      <w:r>
        <w:rPr>
          <w:rFonts w:hint="eastAsia" w:ascii="宋体" w:hAnsi="宋体"/>
          <w:sz w:val="24"/>
        </w:rPr>
        <w:t>会</w:t>
      </w:r>
      <w:r>
        <w:rPr>
          <w:rFonts w:ascii="宋体" w:hAnsi="宋体"/>
          <w:sz w:val="24"/>
        </w:rPr>
        <w:t>造成颗粒之间、颗粒与管道之间、颗粒与氧气之间的摩擦和碰撞</w:t>
      </w:r>
    </w:p>
    <w:p>
      <w:pPr>
        <w:adjustRightInd w:val="0"/>
        <w:spacing w:line="360" w:lineRule="auto"/>
        <w:ind w:left="143" w:leftChars="68" w:firstLine="396" w:firstLineChars="165"/>
        <w:jc w:val="left"/>
        <w:textAlignment w:val="baseline"/>
        <w:rPr>
          <w:rFonts w:ascii="宋体" w:hAnsi="宋体"/>
          <w:sz w:val="24"/>
        </w:rPr>
      </w:pPr>
      <w:r>
        <w:rPr>
          <w:rFonts w:hint="eastAsia" w:ascii="宋体" w:hAnsi="宋体"/>
          <w:sz w:val="24"/>
        </w:rPr>
        <w:t>B.</w:t>
      </w:r>
      <w:r>
        <w:rPr>
          <w:rFonts w:ascii="宋体" w:hAnsi="宋体"/>
          <w:sz w:val="24"/>
        </w:rPr>
        <w:t>铁粉在常压下着火温度为300～600</w:t>
      </w:r>
      <w:r>
        <w:rPr>
          <w:rFonts w:hint="eastAsia" w:ascii="宋体" w:hAnsi="宋体"/>
          <w:sz w:val="24"/>
        </w:rPr>
        <w:t>℃</w:t>
      </w:r>
      <w:r>
        <w:rPr>
          <w:rFonts w:ascii="宋体" w:hAnsi="宋体"/>
          <w:sz w:val="24"/>
        </w:rPr>
        <w:t>，高压时着火温度更低</w:t>
      </w:r>
    </w:p>
    <w:p>
      <w:pPr>
        <w:adjustRightInd w:val="0"/>
        <w:spacing w:line="360" w:lineRule="auto"/>
        <w:ind w:left="143" w:leftChars="68" w:firstLine="396" w:firstLineChars="165"/>
        <w:jc w:val="left"/>
        <w:textAlignment w:val="baseline"/>
        <w:rPr>
          <w:rFonts w:ascii="宋体" w:hAnsi="宋体"/>
          <w:sz w:val="24"/>
        </w:rPr>
      </w:pPr>
      <w:r>
        <w:rPr>
          <w:rFonts w:hint="eastAsia" w:ascii="宋体" w:hAnsi="宋体"/>
          <w:sz w:val="24"/>
        </w:rPr>
        <w:t>C.会使管道生锈，材料强度变低</w:t>
      </w:r>
    </w:p>
    <w:p>
      <w:pPr>
        <w:adjustRightInd w:val="0"/>
        <w:spacing w:line="360" w:lineRule="auto"/>
        <w:ind w:left="143" w:leftChars="68" w:firstLine="396" w:firstLineChars="165"/>
        <w:jc w:val="left"/>
        <w:textAlignment w:val="baseline"/>
        <w:rPr>
          <w:rFonts w:ascii="宋体" w:hAnsi="宋体"/>
          <w:sz w:val="24"/>
        </w:rPr>
      </w:pPr>
      <w:r>
        <w:rPr>
          <w:rFonts w:hint="eastAsia" w:ascii="宋体" w:hAnsi="宋体"/>
          <w:sz w:val="24"/>
        </w:rPr>
        <w:t>D.</w:t>
      </w:r>
      <w:r>
        <w:rPr>
          <w:rFonts w:ascii="宋体" w:hAnsi="宋体"/>
          <w:sz w:val="24"/>
        </w:rPr>
        <w:t>油垢在高压下会发生强烈的氧化反应而产生大量热量，会迅速引起在整个管道的燃烧而引起事故。　</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ascii="宋体" w:hAnsi="宋体"/>
          <w:sz w:val="24"/>
        </w:rPr>
        <w:t>烧嘴的雾化效果与哪些因素有关（</w:t>
      </w:r>
      <w:r>
        <w:rPr>
          <w:rFonts w:hint="eastAsia" w:ascii="宋体" w:hAnsi="宋体"/>
          <w:sz w:val="24"/>
        </w:rPr>
        <w:t>A，B，C</w:t>
      </w:r>
      <w:r>
        <w:rPr>
          <w:rFonts w:ascii="宋体" w:hAnsi="宋体"/>
          <w:sz w:val="24"/>
        </w:rPr>
        <w:t>）</w:t>
      </w:r>
      <w:r>
        <w:rPr>
          <w:rFonts w:hint="eastAsia" w:ascii="宋体" w:hAnsi="宋体"/>
          <w:sz w:val="24"/>
        </w:rPr>
        <w:t>。</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w:t>
      </w:r>
      <w:r>
        <w:rPr>
          <w:rFonts w:ascii="宋体" w:hAnsi="宋体"/>
          <w:sz w:val="24"/>
        </w:rPr>
        <w:t>烧嘴的装备尺寸</w:t>
      </w:r>
      <w:r>
        <w:rPr>
          <w:rFonts w:hint="eastAsia" w:ascii="宋体" w:hAnsi="宋体"/>
          <w:sz w:val="24"/>
        </w:rPr>
        <w:t xml:space="preserve">                    B.</w:t>
      </w:r>
      <w:r>
        <w:rPr>
          <w:rFonts w:ascii="宋体" w:hAnsi="宋体"/>
          <w:sz w:val="24"/>
        </w:rPr>
        <w:t>煤浆粒度及粘度</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C.</w:t>
      </w:r>
      <w:r>
        <w:rPr>
          <w:rFonts w:ascii="宋体" w:hAnsi="宋体"/>
          <w:sz w:val="24"/>
        </w:rPr>
        <w:t>中心</w:t>
      </w:r>
      <w:r>
        <w:rPr>
          <w:rFonts w:hint="eastAsia" w:ascii="宋体" w:hAnsi="宋体"/>
          <w:sz w:val="24"/>
        </w:rPr>
        <w:t>氧</w:t>
      </w:r>
      <w:r>
        <w:rPr>
          <w:rFonts w:ascii="宋体" w:hAnsi="宋体"/>
          <w:sz w:val="24"/>
        </w:rPr>
        <w:t>占入炉总氧比例</w:t>
      </w:r>
      <w:r>
        <w:rPr>
          <w:rFonts w:hint="eastAsia" w:ascii="宋体" w:hAnsi="宋体"/>
          <w:sz w:val="24"/>
        </w:rPr>
        <w:t xml:space="preserve">              D.</w:t>
      </w:r>
      <w:r>
        <w:rPr>
          <w:rFonts w:ascii="宋体" w:hAnsi="宋体"/>
          <w:sz w:val="24"/>
        </w:rPr>
        <w:t>氧</w:t>
      </w:r>
      <w:r>
        <w:rPr>
          <w:rFonts w:hint="eastAsia" w:ascii="宋体" w:hAnsi="宋体"/>
          <w:sz w:val="24"/>
        </w:rPr>
        <w:t>气流量</w:t>
      </w:r>
      <w:r>
        <w:rPr>
          <w:rFonts w:ascii="宋体" w:hAnsi="宋体"/>
          <w:sz w:val="24"/>
        </w:rPr>
        <w:t>大小</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ascii="宋体" w:hAnsi="宋体"/>
          <w:sz w:val="24"/>
        </w:rPr>
        <w:t>气化炉炉壁超温的现象</w:t>
      </w:r>
      <w:r>
        <w:rPr>
          <w:rFonts w:hint="eastAsia" w:ascii="宋体" w:hAnsi="宋体"/>
          <w:sz w:val="24"/>
        </w:rPr>
        <w:t>有哪些（A，B）。</w:t>
      </w:r>
    </w:p>
    <w:p>
      <w:pPr>
        <w:adjustRightInd w:val="0"/>
        <w:spacing w:line="360" w:lineRule="auto"/>
        <w:ind w:left="143" w:leftChars="68" w:firstLine="396" w:firstLineChars="165"/>
        <w:jc w:val="left"/>
        <w:textAlignment w:val="baseline"/>
        <w:rPr>
          <w:rFonts w:ascii="宋体" w:hAnsi="宋体"/>
          <w:sz w:val="24"/>
        </w:rPr>
      </w:pPr>
      <w:r>
        <w:rPr>
          <w:rFonts w:hint="eastAsia" w:ascii="宋体" w:hAnsi="宋体"/>
          <w:sz w:val="24"/>
        </w:rPr>
        <w:t>A.炉膛温度高于</w:t>
      </w:r>
      <w:r>
        <w:rPr>
          <w:rFonts w:ascii="宋体" w:hAnsi="宋体"/>
          <w:sz w:val="24"/>
        </w:rPr>
        <w:t>工艺指标</w:t>
      </w:r>
      <w:r>
        <w:rPr>
          <w:rFonts w:hint="eastAsia" w:ascii="宋体" w:hAnsi="宋体"/>
          <w:sz w:val="24"/>
        </w:rPr>
        <w:t xml:space="preserve">              B.</w:t>
      </w:r>
      <w:r>
        <w:rPr>
          <w:rFonts w:ascii="宋体" w:hAnsi="宋体"/>
          <w:sz w:val="24"/>
        </w:rPr>
        <w:t>现场实测</w:t>
      </w:r>
      <w:r>
        <w:rPr>
          <w:rFonts w:hint="eastAsia" w:ascii="宋体" w:hAnsi="宋体"/>
          <w:sz w:val="24"/>
        </w:rPr>
        <w:t>表面热电偶</w:t>
      </w:r>
      <w:r>
        <w:rPr>
          <w:rFonts w:ascii="宋体" w:hAnsi="宋体"/>
          <w:sz w:val="24"/>
        </w:rPr>
        <w:t>温度</w:t>
      </w:r>
      <w:r>
        <w:rPr>
          <w:rFonts w:hint="eastAsia" w:ascii="宋体" w:hAnsi="宋体"/>
          <w:sz w:val="24"/>
        </w:rPr>
        <w:t>高报警</w:t>
      </w:r>
    </w:p>
    <w:p>
      <w:pPr>
        <w:adjustRightInd w:val="0"/>
        <w:spacing w:line="360" w:lineRule="auto"/>
        <w:ind w:left="143" w:leftChars="68" w:firstLine="396" w:firstLineChars="165"/>
        <w:jc w:val="left"/>
        <w:textAlignment w:val="baseline"/>
        <w:rPr>
          <w:rFonts w:ascii="宋体" w:hAnsi="宋体"/>
          <w:sz w:val="24"/>
        </w:rPr>
      </w:pPr>
      <w:r>
        <w:rPr>
          <w:rFonts w:hint="eastAsia" w:ascii="宋体" w:hAnsi="宋体"/>
          <w:sz w:val="24"/>
        </w:rPr>
        <w:t>C.气化炉液位降低                    D.激冷水量过大</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ascii="宋体" w:hAnsi="宋体"/>
          <w:sz w:val="24"/>
        </w:rPr>
        <w:t>锁斗充压速度慢的原因</w:t>
      </w:r>
      <w:r>
        <w:rPr>
          <w:rFonts w:hint="eastAsia" w:ascii="宋体" w:hAnsi="宋体"/>
          <w:sz w:val="24"/>
        </w:rPr>
        <w:t>（A，C，D）。</w:t>
      </w:r>
    </w:p>
    <w:p>
      <w:pPr>
        <w:adjustRightInd w:val="0"/>
        <w:spacing w:line="360" w:lineRule="auto"/>
        <w:ind w:left="143" w:leftChars="68" w:firstLine="396" w:firstLineChars="165"/>
        <w:jc w:val="left"/>
        <w:textAlignment w:val="baseline"/>
        <w:rPr>
          <w:rFonts w:ascii="宋体" w:hAnsi="宋体"/>
          <w:sz w:val="24"/>
        </w:rPr>
      </w:pPr>
      <w:r>
        <w:rPr>
          <w:rFonts w:ascii="宋体" w:hAnsi="宋体"/>
          <w:sz w:val="24"/>
        </w:rPr>
        <w:t>A</w:t>
      </w:r>
      <w:r>
        <w:rPr>
          <w:rFonts w:hint="eastAsia" w:ascii="宋体" w:hAnsi="宋体"/>
          <w:sz w:val="24"/>
        </w:rPr>
        <w:t>.</w:t>
      </w:r>
      <w:r>
        <w:rPr>
          <w:rFonts w:ascii="宋体" w:hAnsi="宋体"/>
          <w:sz w:val="24"/>
        </w:rPr>
        <w:t>锁斗内有气体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B</w:t>
      </w:r>
      <w:r>
        <w:rPr>
          <w:rFonts w:hint="eastAsia" w:ascii="宋体" w:hAnsi="宋体"/>
          <w:sz w:val="24"/>
        </w:rPr>
        <w:t>.锁斗上切断阀122KV102泄露</w:t>
      </w:r>
    </w:p>
    <w:p>
      <w:pPr>
        <w:adjustRightInd w:val="0"/>
        <w:spacing w:line="360" w:lineRule="auto"/>
        <w:ind w:left="143" w:leftChars="68" w:firstLine="396" w:firstLineChars="165"/>
        <w:jc w:val="left"/>
        <w:textAlignment w:val="baseline"/>
        <w:rPr>
          <w:rFonts w:hint="eastAsia" w:ascii="宋体" w:hAnsi="宋体"/>
          <w:sz w:val="24"/>
        </w:rPr>
      </w:pPr>
      <w:r>
        <w:rPr>
          <w:rFonts w:ascii="宋体" w:hAnsi="宋体"/>
          <w:sz w:val="24"/>
        </w:rPr>
        <w:t>C</w:t>
      </w:r>
      <w:r>
        <w:rPr>
          <w:rFonts w:hint="eastAsia" w:ascii="宋体" w:hAnsi="宋体"/>
          <w:sz w:val="24"/>
        </w:rPr>
        <w:t>.</w:t>
      </w:r>
      <w:r>
        <w:rPr>
          <w:rFonts w:ascii="宋体" w:hAnsi="宋体"/>
          <w:sz w:val="24"/>
        </w:rPr>
        <w:t>锁斗出口阀、泄压阀泄露</w:t>
      </w:r>
      <w:r>
        <w:rPr>
          <w:rFonts w:hint="eastAsia" w:ascii="宋体" w:hAnsi="宋体"/>
          <w:sz w:val="24"/>
        </w:rPr>
        <w:t xml:space="preserve">            D.</w:t>
      </w:r>
      <w:r>
        <w:rPr>
          <w:rFonts w:ascii="宋体" w:hAnsi="宋体"/>
          <w:sz w:val="24"/>
        </w:rPr>
        <w:t>充压阀有故障</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hint="eastAsia" w:ascii="宋体" w:hAnsi="宋体"/>
          <w:sz w:val="24"/>
        </w:rPr>
        <w:t>哪些因素会影响</w:t>
      </w:r>
      <w:r>
        <w:rPr>
          <w:rFonts w:ascii="宋体" w:hAnsi="宋体"/>
          <w:sz w:val="24"/>
        </w:rPr>
        <w:t>煤浆的粘度</w:t>
      </w:r>
      <w:r>
        <w:rPr>
          <w:rFonts w:hint="eastAsia" w:ascii="宋体" w:hAnsi="宋体"/>
          <w:sz w:val="24"/>
        </w:rPr>
        <w:t>（A，C，D）。</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w:t>
      </w:r>
      <w:r>
        <w:rPr>
          <w:rFonts w:ascii="宋体" w:hAnsi="宋体"/>
          <w:sz w:val="24"/>
        </w:rPr>
        <w:t>添加剂的使用量</w:t>
      </w:r>
      <w:r>
        <w:rPr>
          <w:rFonts w:hint="eastAsia" w:ascii="宋体" w:hAnsi="宋体"/>
          <w:sz w:val="24"/>
        </w:rPr>
        <w:t xml:space="preserve">                    B.煤的外水含量</w:t>
      </w:r>
      <w:r>
        <w:rPr>
          <w:rFonts w:hint="eastAsia" w:ascii="宋体" w:hAnsi="宋体"/>
          <w:sz w:val="24"/>
        </w:rPr>
        <w:tab/>
      </w:r>
      <w:r>
        <w:rPr>
          <w:rFonts w:hint="eastAsia" w:ascii="宋体" w:hAnsi="宋体"/>
          <w:sz w:val="24"/>
        </w:rPr>
        <w:tab/>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C.</w:t>
      </w:r>
      <w:r>
        <w:rPr>
          <w:rFonts w:ascii="宋体" w:hAnsi="宋体"/>
          <w:sz w:val="24"/>
        </w:rPr>
        <w:t>煤浆粒度分布</w:t>
      </w:r>
      <w:r>
        <w:rPr>
          <w:rFonts w:hint="eastAsia" w:ascii="宋体" w:hAnsi="宋体"/>
          <w:sz w:val="24"/>
        </w:rPr>
        <w:t xml:space="preserve">                      D.煤浆的浓度</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hint="eastAsia" w:ascii="宋体" w:hAnsi="宋体"/>
          <w:sz w:val="24"/>
        </w:rPr>
        <w:t>锁斗排渣顺控在初始化状态中，阀门开关位置正确的是（A，B）。</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A.KV105关</w:t>
      </w:r>
      <w:r>
        <w:rPr>
          <w:rFonts w:hint="eastAsia" w:ascii="宋体" w:hAnsi="宋体"/>
          <w:sz w:val="24"/>
        </w:rPr>
        <w:tab/>
      </w:r>
      <w:r>
        <w:rPr>
          <w:rFonts w:hint="eastAsia" w:ascii="宋体" w:hAnsi="宋体"/>
          <w:sz w:val="24"/>
        </w:rPr>
        <w:tab/>
      </w:r>
      <w:r>
        <w:rPr>
          <w:rFonts w:hint="eastAsia" w:ascii="宋体" w:hAnsi="宋体"/>
          <w:sz w:val="24"/>
        </w:rPr>
        <w:t xml:space="preserve">      B.KV106开</w:t>
      </w:r>
      <w:r>
        <w:rPr>
          <w:rFonts w:hint="eastAsia" w:ascii="宋体" w:hAnsi="宋体"/>
          <w:sz w:val="24"/>
        </w:rPr>
        <w:tab/>
      </w:r>
      <w:r>
        <w:rPr>
          <w:rFonts w:hint="eastAsia" w:ascii="宋体" w:hAnsi="宋体"/>
          <w:sz w:val="24"/>
        </w:rPr>
        <w:t xml:space="preserve">     C.KV107开</w:t>
      </w:r>
      <w:r>
        <w:rPr>
          <w:rFonts w:hint="eastAsia" w:ascii="宋体" w:hAnsi="宋体"/>
          <w:sz w:val="24"/>
        </w:rPr>
        <w:tab/>
      </w:r>
      <w:r>
        <w:rPr>
          <w:rFonts w:hint="eastAsia" w:ascii="宋体" w:hAnsi="宋体"/>
          <w:sz w:val="24"/>
        </w:rPr>
        <w:tab/>
      </w:r>
      <w:r>
        <w:rPr>
          <w:rFonts w:hint="eastAsia" w:ascii="宋体" w:hAnsi="宋体"/>
          <w:sz w:val="24"/>
        </w:rPr>
        <w:t xml:space="preserve">   D.KV110关</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ascii="宋体" w:hAnsi="宋体"/>
          <w:sz w:val="24"/>
        </w:rPr>
        <w:t>当气化炉的停车是由激冷室液位低引起时</w:t>
      </w:r>
      <w:r>
        <w:rPr>
          <w:rFonts w:hint="eastAsia" w:ascii="宋体" w:hAnsi="宋体"/>
          <w:sz w:val="24"/>
        </w:rPr>
        <w:t>，</w:t>
      </w:r>
      <w:r>
        <w:rPr>
          <w:rFonts w:ascii="宋体" w:hAnsi="宋体"/>
          <w:sz w:val="24"/>
        </w:rPr>
        <w:t>除</w:t>
      </w:r>
      <w:r>
        <w:rPr>
          <w:rFonts w:hint="eastAsia" w:ascii="宋体" w:hAnsi="宋体"/>
          <w:sz w:val="24"/>
        </w:rPr>
        <w:t>启动停车程序</w:t>
      </w:r>
      <w:r>
        <w:rPr>
          <w:rFonts w:ascii="宋体" w:hAnsi="宋体"/>
          <w:sz w:val="24"/>
        </w:rPr>
        <w:t>外，还将发生</w:t>
      </w:r>
      <w:r>
        <w:rPr>
          <w:rFonts w:hint="eastAsia" w:ascii="宋体" w:hAnsi="宋体"/>
          <w:sz w:val="24"/>
        </w:rPr>
        <w:t>的</w:t>
      </w:r>
      <w:r>
        <w:rPr>
          <w:rFonts w:ascii="宋体" w:hAnsi="宋体"/>
          <w:sz w:val="24"/>
        </w:rPr>
        <w:t>动作</w:t>
      </w:r>
      <w:r>
        <w:rPr>
          <w:rFonts w:hint="eastAsia" w:ascii="宋体" w:hAnsi="宋体"/>
          <w:sz w:val="24"/>
        </w:rPr>
        <w:t>是（A，B，C）。</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w:t>
      </w:r>
      <w:r>
        <w:rPr>
          <w:rFonts w:ascii="宋体" w:hAnsi="宋体"/>
          <w:sz w:val="24"/>
        </w:rPr>
        <w:t>锁斗安全阀122KV1~701关</w:t>
      </w:r>
      <w:r>
        <w:rPr>
          <w:rFonts w:hint="eastAsia" w:ascii="宋体" w:hAnsi="宋体"/>
          <w:sz w:val="24"/>
        </w:rPr>
        <w:t xml:space="preserve">          B.</w:t>
      </w:r>
      <w:r>
        <w:rPr>
          <w:rFonts w:ascii="宋体" w:hAnsi="宋体"/>
          <w:sz w:val="24"/>
        </w:rPr>
        <w:t>锁斗程序</w:t>
      </w:r>
      <w:r>
        <w:rPr>
          <w:rFonts w:hint="eastAsia" w:ascii="宋体" w:hAnsi="宋体"/>
          <w:sz w:val="24"/>
        </w:rPr>
        <w:t>停止</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C.</w:t>
      </w:r>
      <w:r>
        <w:rPr>
          <w:rFonts w:ascii="宋体" w:hAnsi="宋体"/>
          <w:sz w:val="24"/>
        </w:rPr>
        <w:t>气化炉黑水出口阀122XV1~710关</w:t>
      </w:r>
      <w:r>
        <w:rPr>
          <w:rFonts w:hint="eastAsia" w:ascii="宋体" w:hAnsi="宋体"/>
          <w:sz w:val="24"/>
        </w:rPr>
        <w:t xml:space="preserve">    D.激冷水泵自启</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ascii="宋体" w:hAnsi="宋体"/>
          <w:sz w:val="24"/>
        </w:rPr>
        <w:t>锁斗系统故障，某个阀门动作不到位的处理方法</w:t>
      </w:r>
      <w:r>
        <w:rPr>
          <w:rFonts w:hint="eastAsia" w:ascii="宋体" w:hAnsi="宋体"/>
          <w:sz w:val="24"/>
        </w:rPr>
        <w:t>（A，B，D）。</w:t>
      </w:r>
    </w:p>
    <w:p>
      <w:pPr>
        <w:adjustRightInd w:val="0"/>
        <w:spacing w:line="360" w:lineRule="auto"/>
        <w:ind w:left="143" w:leftChars="68" w:firstLine="396" w:firstLineChars="165"/>
        <w:jc w:val="left"/>
        <w:textAlignment w:val="baseline"/>
        <w:rPr>
          <w:rFonts w:hint="eastAsia" w:ascii="宋体" w:hAnsi="宋体"/>
          <w:sz w:val="24"/>
        </w:rPr>
      </w:pPr>
      <w:r>
        <w:rPr>
          <w:rFonts w:ascii="宋体" w:hAnsi="宋体"/>
          <w:sz w:val="24"/>
        </w:rPr>
        <w:t>A</w:t>
      </w:r>
      <w:r>
        <w:rPr>
          <w:rFonts w:hint="eastAsia" w:ascii="宋体" w:hAnsi="宋体"/>
          <w:sz w:val="24"/>
        </w:rPr>
        <w:t>.若短时间不能修复，做</w:t>
      </w:r>
      <w:r>
        <w:rPr>
          <w:rFonts w:ascii="宋体" w:hAnsi="宋体"/>
          <w:sz w:val="24"/>
        </w:rPr>
        <w:t>停车处理        </w:t>
      </w:r>
    </w:p>
    <w:p>
      <w:pPr>
        <w:adjustRightInd w:val="0"/>
        <w:spacing w:line="360" w:lineRule="auto"/>
        <w:ind w:left="143" w:leftChars="68" w:firstLine="396" w:firstLineChars="165"/>
        <w:jc w:val="left"/>
        <w:textAlignment w:val="baseline"/>
        <w:rPr>
          <w:rFonts w:hint="eastAsia" w:ascii="宋体" w:hAnsi="宋体"/>
          <w:sz w:val="24"/>
        </w:rPr>
      </w:pPr>
      <w:r>
        <w:rPr>
          <w:rFonts w:ascii="宋体" w:hAnsi="宋体"/>
          <w:sz w:val="24"/>
        </w:rPr>
        <w:t>B</w:t>
      </w:r>
      <w:r>
        <w:rPr>
          <w:rFonts w:hint="eastAsia" w:ascii="宋体" w:hAnsi="宋体"/>
          <w:sz w:val="24"/>
        </w:rPr>
        <w:t>.</w:t>
      </w:r>
      <w:r>
        <w:rPr>
          <w:rFonts w:ascii="宋体" w:hAnsi="宋体"/>
          <w:sz w:val="24"/>
        </w:rPr>
        <w:t>仪表人员查找原因，及时处理</w:t>
      </w:r>
    </w:p>
    <w:p>
      <w:pPr>
        <w:adjustRightInd w:val="0"/>
        <w:spacing w:line="360" w:lineRule="auto"/>
        <w:ind w:left="143" w:leftChars="68" w:firstLine="396" w:firstLineChars="165"/>
        <w:jc w:val="left"/>
        <w:textAlignment w:val="baseline"/>
        <w:rPr>
          <w:rFonts w:ascii="宋体" w:hAnsi="宋体"/>
          <w:sz w:val="24"/>
        </w:rPr>
      </w:pPr>
      <w:r>
        <w:rPr>
          <w:rFonts w:ascii="宋体" w:hAnsi="宋体"/>
          <w:sz w:val="24"/>
        </w:rPr>
        <w:t>C</w:t>
      </w:r>
      <w:r>
        <w:rPr>
          <w:rFonts w:hint="eastAsia" w:ascii="宋体" w:hAnsi="宋体"/>
          <w:sz w:val="24"/>
        </w:rPr>
        <w:t>.立即启动气化炉紧急停车按钮</w:t>
      </w:r>
      <w:r>
        <w:rPr>
          <w:rFonts w:ascii="宋体" w:hAnsi="宋体"/>
          <w:sz w:val="24"/>
        </w:rPr>
        <w:t xml:space="preserve">    </w:t>
      </w:r>
    </w:p>
    <w:p>
      <w:pPr>
        <w:adjustRightInd w:val="0"/>
        <w:spacing w:line="360" w:lineRule="auto"/>
        <w:ind w:left="143" w:leftChars="68" w:firstLine="396" w:firstLineChars="165"/>
        <w:jc w:val="left"/>
        <w:textAlignment w:val="baseline"/>
        <w:rPr>
          <w:rFonts w:ascii="宋体" w:hAnsi="宋体"/>
          <w:sz w:val="24"/>
        </w:rPr>
      </w:pPr>
      <w:r>
        <w:rPr>
          <w:rFonts w:ascii="宋体" w:hAnsi="宋体"/>
          <w:sz w:val="24"/>
        </w:rPr>
        <w:t>D</w:t>
      </w:r>
      <w:r>
        <w:rPr>
          <w:rFonts w:hint="eastAsia" w:ascii="宋体" w:hAnsi="宋体"/>
          <w:sz w:val="24"/>
        </w:rPr>
        <w:t>.如可能是</w:t>
      </w:r>
      <w:r>
        <w:rPr>
          <w:rFonts w:ascii="宋体" w:hAnsi="宋体"/>
          <w:sz w:val="24"/>
        </w:rPr>
        <w:t>有大块渣或洗涤冷却室金属内件脱落卡住</w:t>
      </w:r>
      <w:r>
        <w:rPr>
          <w:rFonts w:hint="eastAsia" w:ascii="宋体" w:hAnsi="宋体"/>
          <w:sz w:val="24"/>
        </w:rPr>
        <w:t>，</w:t>
      </w:r>
      <w:r>
        <w:rPr>
          <w:rFonts w:ascii="宋体" w:hAnsi="宋体"/>
          <w:sz w:val="24"/>
        </w:rPr>
        <w:t>可考虑压力冲击疏通</w:t>
      </w:r>
      <w:r>
        <w:rPr>
          <w:rFonts w:hint="eastAsia" w:ascii="宋体" w:hAnsi="宋体"/>
          <w:sz w:val="24"/>
        </w:rPr>
        <w:t>。</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ascii="宋体" w:hAnsi="宋体"/>
          <w:sz w:val="24"/>
        </w:rPr>
        <w:t>耐火砖的寿命与哪些因素有关</w:t>
      </w:r>
      <w:r>
        <w:rPr>
          <w:rFonts w:hint="eastAsia" w:ascii="宋体" w:hAnsi="宋体"/>
          <w:sz w:val="24"/>
        </w:rPr>
        <w:t>（A，B，C）。</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w:t>
      </w:r>
      <w:r>
        <w:rPr>
          <w:rFonts w:ascii="宋体" w:hAnsi="宋体"/>
          <w:sz w:val="24"/>
        </w:rPr>
        <w:t>本身的质量</w:t>
      </w:r>
      <w:r>
        <w:rPr>
          <w:rFonts w:hint="eastAsia" w:ascii="宋体" w:hAnsi="宋体"/>
          <w:sz w:val="24"/>
        </w:rPr>
        <w:tab/>
      </w:r>
      <w:r>
        <w:rPr>
          <w:rFonts w:hint="eastAsia" w:ascii="宋体" w:hAnsi="宋体"/>
          <w:sz w:val="24"/>
        </w:rPr>
        <w:tab/>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B.</w:t>
      </w:r>
      <w:r>
        <w:rPr>
          <w:rFonts w:ascii="宋体" w:hAnsi="宋体"/>
          <w:sz w:val="24"/>
        </w:rPr>
        <w:t>砖的砌筑质量不好</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C.</w:t>
      </w:r>
      <w:r>
        <w:rPr>
          <w:rFonts w:ascii="宋体" w:hAnsi="宋体"/>
          <w:sz w:val="24"/>
        </w:rPr>
        <w:t>原始烘炉的实际升温速率对砖的寿命很重要</w:t>
      </w:r>
    </w:p>
    <w:p>
      <w:pPr>
        <w:adjustRightInd w:val="0"/>
        <w:spacing w:line="360" w:lineRule="auto"/>
        <w:ind w:left="143" w:leftChars="68" w:firstLine="396" w:firstLineChars="165"/>
        <w:jc w:val="left"/>
        <w:textAlignment w:val="baseline"/>
        <w:rPr>
          <w:rFonts w:ascii="宋体" w:hAnsi="宋体"/>
          <w:sz w:val="24"/>
        </w:rPr>
      </w:pPr>
      <w:r>
        <w:rPr>
          <w:rFonts w:hint="eastAsia" w:ascii="宋体" w:hAnsi="宋体"/>
          <w:sz w:val="24"/>
        </w:rPr>
        <w:t>D.气化炉单周期运行的时间长短</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hint="eastAsia" w:ascii="宋体" w:hAnsi="宋体"/>
          <w:sz w:val="24"/>
        </w:rPr>
        <w:t>本装置</w:t>
      </w:r>
      <w:r>
        <w:rPr>
          <w:rFonts w:ascii="宋体" w:hAnsi="宋体"/>
          <w:sz w:val="24"/>
        </w:rPr>
        <w:t>如何保证氧</w:t>
      </w:r>
      <w:r>
        <w:rPr>
          <w:rFonts w:hint="eastAsia" w:ascii="宋体" w:hAnsi="宋体"/>
          <w:sz w:val="24"/>
        </w:rPr>
        <w:t>气测量</w:t>
      </w:r>
      <w:r>
        <w:rPr>
          <w:rFonts w:ascii="宋体" w:hAnsi="宋体"/>
          <w:sz w:val="24"/>
        </w:rPr>
        <w:t>的准确性</w:t>
      </w:r>
      <w:r>
        <w:rPr>
          <w:rFonts w:hint="eastAsia" w:ascii="宋体" w:hAnsi="宋体"/>
          <w:sz w:val="24"/>
        </w:rPr>
        <w:t>（B，D）。</w:t>
      </w:r>
    </w:p>
    <w:p>
      <w:pPr>
        <w:adjustRightInd w:val="0"/>
        <w:spacing w:line="360" w:lineRule="auto"/>
        <w:ind w:left="143" w:leftChars="68" w:firstLine="396" w:firstLineChars="165"/>
        <w:jc w:val="left"/>
        <w:textAlignment w:val="baseline"/>
        <w:rPr>
          <w:rFonts w:ascii="宋体" w:hAnsi="宋体"/>
          <w:sz w:val="24"/>
        </w:rPr>
      </w:pPr>
      <w:r>
        <w:rPr>
          <w:rFonts w:hint="eastAsia" w:ascii="宋体" w:hAnsi="宋体"/>
          <w:sz w:val="24"/>
        </w:rPr>
        <w:t>A.氧管线采用不锈钢材质</w:t>
      </w:r>
    </w:p>
    <w:p>
      <w:pPr>
        <w:adjustRightInd w:val="0"/>
        <w:spacing w:line="360" w:lineRule="auto"/>
        <w:ind w:left="143" w:leftChars="68" w:firstLine="396" w:firstLineChars="165"/>
        <w:jc w:val="left"/>
        <w:textAlignment w:val="baseline"/>
        <w:rPr>
          <w:rFonts w:ascii="宋体" w:hAnsi="宋体"/>
          <w:sz w:val="24"/>
        </w:rPr>
      </w:pPr>
      <w:r>
        <w:rPr>
          <w:rFonts w:hint="eastAsia" w:ascii="宋体" w:hAnsi="宋体"/>
          <w:sz w:val="24"/>
        </w:rPr>
        <w:t>B.</w:t>
      </w:r>
      <w:r>
        <w:rPr>
          <w:rFonts w:ascii="宋体" w:hAnsi="宋体"/>
          <w:sz w:val="24"/>
        </w:rPr>
        <w:t>氧气流量是由</w:t>
      </w:r>
      <w:r>
        <w:rPr>
          <w:rFonts w:hint="eastAsia" w:ascii="宋体" w:hAnsi="宋体"/>
          <w:sz w:val="24"/>
        </w:rPr>
        <w:t>122FT101ABC三个传感器进行</w:t>
      </w:r>
      <w:r>
        <w:rPr>
          <w:rFonts w:ascii="宋体" w:hAnsi="宋体"/>
          <w:sz w:val="24"/>
        </w:rPr>
        <w:t>测量</w:t>
      </w:r>
    </w:p>
    <w:p>
      <w:pPr>
        <w:adjustRightInd w:val="0"/>
        <w:spacing w:line="360" w:lineRule="auto"/>
        <w:ind w:left="143" w:leftChars="68" w:firstLine="396" w:firstLineChars="165"/>
        <w:jc w:val="left"/>
        <w:textAlignment w:val="baseline"/>
        <w:rPr>
          <w:rFonts w:ascii="宋体" w:hAnsi="宋体"/>
          <w:sz w:val="24"/>
        </w:rPr>
      </w:pPr>
      <w:r>
        <w:rPr>
          <w:rFonts w:hint="eastAsia" w:ascii="宋体" w:hAnsi="宋体"/>
          <w:sz w:val="24"/>
        </w:rPr>
        <w:t>C.氧气由氧煤比控制器进行控制</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D.</w:t>
      </w:r>
      <w:r>
        <w:rPr>
          <w:rFonts w:ascii="宋体" w:hAnsi="宋体"/>
          <w:sz w:val="24"/>
        </w:rPr>
        <w:t>氧气流量控制阀</w:t>
      </w:r>
      <w:r>
        <w:rPr>
          <w:rFonts w:hint="eastAsia" w:ascii="宋体" w:hAnsi="宋体"/>
          <w:sz w:val="24"/>
        </w:rPr>
        <w:t>122</w:t>
      </w:r>
      <w:r>
        <w:rPr>
          <w:rFonts w:ascii="宋体" w:hAnsi="宋体"/>
          <w:sz w:val="24"/>
        </w:rPr>
        <w:t>FV1</w:t>
      </w:r>
      <w:r>
        <w:rPr>
          <w:rFonts w:hint="eastAsia" w:ascii="宋体" w:hAnsi="宋体"/>
          <w:sz w:val="24"/>
        </w:rPr>
        <w:t>01由压力和温度进行</w:t>
      </w:r>
      <w:r>
        <w:rPr>
          <w:rFonts w:ascii="宋体" w:hAnsi="宋体"/>
          <w:sz w:val="24"/>
        </w:rPr>
        <w:t>补偿</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压力表是测量压力容器中介质压力的一种计量仪表。其种类较多，有(A，B，C，D)。</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A.液柱式           B.弹性元件式     C.活塞式           D.电量式</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压力容器的无损探伤包括(A．B，C，D)等。</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A.射线             B.超声波         C.磁粉             D.渗透探伤</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一台气动调节器在闭环校验时，如果把输出和(B)相连，则调节器的正、反作用应放在(D)。</w:t>
      </w:r>
    </w:p>
    <w:p>
      <w:pPr>
        <w:adjustRightInd w:val="0"/>
        <w:spacing w:line="360" w:lineRule="auto"/>
        <w:ind w:left="143" w:leftChars="68" w:firstLine="396" w:firstLineChars="165"/>
        <w:jc w:val="left"/>
        <w:textAlignment w:val="baseline"/>
        <w:rPr>
          <w:rFonts w:hint="eastAsia" w:ascii="宋体" w:hAnsi="宋体"/>
          <w:sz w:val="24"/>
        </w:rPr>
      </w:pPr>
      <w:r>
        <w:rPr>
          <w:rFonts w:hint="eastAsia" w:ascii="宋体" w:hAnsi="宋体"/>
          <w:sz w:val="24"/>
        </w:rPr>
        <w:t>A.给定反作用       B.测量反作用     C.测量正作用       D.给定正作用</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hint="eastAsia" w:ascii="宋体" w:hAnsi="宋体"/>
          <w:sz w:val="24"/>
        </w:rPr>
        <w:t>冬季疏水器不排水的原因有</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143" w:leftChars="68" w:firstLine="396" w:firstLineChars="165"/>
        <w:jc w:val="left"/>
        <w:textAlignment w:val="baseline"/>
        <w:rPr>
          <w:rFonts w:hint="eastAsia" w:ascii="宋体" w:hAnsi="宋体"/>
          <w:sz w:val="24"/>
        </w:rPr>
      </w:pPr>
      <w:r>
        <w:rPr>
          <w:rFonts w:ascii="宋体" w:hAnsi="宋体"/>
          <w:sz w:val="24"/>
        </w:rPr>
        <w:t>A</w:t>
      </w:r>
      <w:r>
        <w:rPr>
          <w:rFonts w:hint="eastAsia" w:ascii="宋体" w:hAnsi="宋体"/>
          <w:sz w:val="24"/>
        </w:rPr>
        <w:t xml:space="preserve">.疏水器被污物堵塞                  </w:t>
      </w:r>
      <w:r>
        <w:rPr>
          <w:rFonts w:ascii="宋体" w:hAnsi="宋体"/>
          <w:sz w:val="24"/>
        </w:rPr>
        <w:t>B</w:t>
      </w:r>
      <w:r>
        <w:rPr>
          <w:rFonts w:hint="eastAsia" w:ascii="宋体" w:hAnsi="宋体"/>
          <w:sz w:val="24"/>
        </w:rPr>
        <w:t>.导淋冻凝</w:t>
      </w:r>
    </w:p>
    <w:p>
      <w:pPr>
        <w:adjustRightInd w:val="0"/>
        <w:spacing w:line="360" w:lineRule="auto"/>
        <w:ind w:left="143" w:leftChars="68" w:firstLine="396" w:firstLineChars="165"/>
        <w:jc w:val="left"/>
        <w:textAlignment w:val="baseline"/>
        <w:rPr>
          <w:rFonts w:hint="eastAsia" w:ascii="宋体" w:hAnsi="宋体"/>
          <w:sz w:val="24"/>
        </w:rPr>
      </w:pPr>
      <w:r>
        <w:rPr>
          <w:rFonts w:ascii="宋体" w:hAnsi="宋体"/>
          <w:sz w:val="24"/>
        </w:rPr>
        <w:t>C</w:t>
      </w:r>
      <w:r>
        <w:rPr>
          <w:rFonts w:hint="eastAsia" w:ascii="宋体" w:hAnsi="宋体"/>
          <w:sz w:val="24"/>
        </w:rPr>
        <w:t>.冻凝                              D.疏水器故障</w:t>
      </w:r>
    </w:p>
    <w:p>
      <w:pPr>
        <w:numPr>
          <w:ilvl w:val="0"/>
          <w:numId w:val="3"/>
        </w:numPr>
        <w:tabs>
          <w:tab w:val="left" w:pos="540"/>
          <w:tab w:val="clear" w:pos="360"/>
        </w:tabs>
        <w:adjustRightInd w:val="0"/>
        <w:spacing w:line="360" w:lineRule="auto"/>
        <w:ind w:left="-360" w:right="25" w:rightChars="12" w:firstLine="540"/>
        <w:rPr>
          <w:rFonts w:ascii="宋体" w:hAnsi="宋体"/>
          <w:sz w:val="24"/>
        </w:rPr>
      </w:pPr>
      <w:r>
        <w:rPr>
          <w:rFonts w:hint="eastAsia" w:ascii="宋体" w:hAnsi="宋体"/>
          <w:sz w:val="24"/>
        </w:rPr>
        <w:t>一切新建</w:t>
      </w:r>
      <w:r>
        <w:rPr>
          <w:rFonts w:ascii="宋体" w:hAnsi="宋体"/>
          <w:sz w:val="24"/>
        </w:rPr>
        <w:t>,</w:t>
      </w:r>
      <w:r>
        <w:rPr>
          <w:rFonts w:hint="eastAsia" w:ascii="宋体" w:hAnsi="宋体"/>
          <w:sz w:val="24"/>
        </w:rPr>
        <w:t>改建</w:t>
      </w:r>
      <w:r>
        <w:rPr>
          <w:rFonts w:ascii="宋体" w:hAnsi="宋体"/>
          <w:sz w:val="24"/>
        </w:rPr>
        <w:t>,</w:t>
      </w:r>
      <w:r>
        <w:rPr>
          <w:rFonts w:hint="eastAsia" w:ascii="宋体" w:hAnsi="宋体"/>
          <w:sz w:val="24"/>
        </w:rPr>
        <w:t>扩建的工程项目</w:t>
      </w:r>
      <w:r>
        <w:rPr>
          <w:rFonts w:ascii="宋体" w:hAnsi="宋体"/>
          <w:sz w:val="24"/>
        </w:rPr>
        <w:t>,</w:t>
      </w:r>
      <w:r>
        <w:rPr>
          <w:rFonts w:hint="eastAsia" w:ascii="宋体" w:hAnsi="宋体"/>
          <w:sz w:val="24"/>
        </w:rPr>
        <w:t>必须做到主体工程与安全</w:t>
      </w:r>
      <w:r>
        <w:rPr>
          <w:rFonts w:ascii="宋体" w:hAnsi="宋体"/>
          <w:sz w:val="24"/>
        </w:rPr>
        <w:t>,</w:t>
      </w:r>
      <w:r>
        <w:rPr>
          <w:rFonts w:hint="eastAsia" w:ascii="宋体" w:hAnsi="宋体"/>
          <w:sz w:val="24"/>
        </w:rPr>
        <w:t>环保</w:t>
      </w:r>
      <w:r>
        <w:rPr>
          <w:rFonts w:ascii="宋体" w:hAnsi="宋体"/>
          <w:sz w:val="24"/>
        </w:rPr>
        <w:t>,</w:t>
      </w:r>
      <w:r>
        <w:rPr>
          <w:rFonts w:hint="eastAsia" w:ascii="宋体" w:hAnsi="宋体"/>
          <w:sz w:val="24"/>
        </w:rPr>
        <w:t>卫生</w:t>
      </w:r>
      <w:r>
        <w:rPr>
          <w:rFonts w:ascii="宋体" w:hAnsi="宋体"/>
          <w:sz w:val="24"/>
        </w:rPr>
        <w:t>,</w:t>
      </w:r>
      <w:r>
        <w:rPr>
          <w:rFonts w:hint="eastAsia" w:ascii="宋体" w:hAnsi="宋体"/>
          <w:sz w:val="24"/>
        </w:rPr>
        <w:t>设施同时（A，B，C）。</w:t>
      </w:r>
    </w:p>
    <w:p>
      <w:pPr>
        <w:adjustRightInd w:val="0"/>
        <w:spacing w:line="360" w:lineRule="auto"/>
        <w:ind w:left="-359" w:leftChars="-171" w:right="25" w:rightChars="12" w:firstLine="840" w:firstLineChars="350"/>
        <w:jc w:val="left"/>
        <w:rPr>
          <w:rFonts w:hint="eastAsia" w:ascii="宋体" w:hAnsi="宋体"/>
          <w:sz w:val="24"/>
        </w:rPr>
      </w:pPr>
      <w:r>
        <w:rPr>
          <w:rFonts w:ascii="宋体" w:hAnsi="宋体"/>
          <w:sz w:val="24"/>
        </w:rPr>
        <w:t>A</w:t>
      </w:r>
      <w:r>
        <w:rPr>
          <w:rFonts w:hint="eastAsia" w:ascii="宋体" w:hAnsi="宋体"/>
          <w:sz w:val="24"/>
        </w:rPr>
        <w:t xml:space="preserve">.同时设计       </w:t>
      </w:r>
      <w:r>
        <w:rPr>
          <w:rFonts w:ascii="宋体" w:hAnsi="宋体"/>
          <w:sz w:val="24"/>
        </w:rPr>
        <w:t>B</w:t>
      </w:r>
      <w:r>
        <w:rPr>
          <w:rFonts w:hint="eastAsia" w:ascii="宋体" w:hAnsi="宋体"/>
          <w:sz w:val="24"/>
        </w:rPr>
        <w:t xml:space="preserve">.同时施工        </w:t>
      </w:r>
      <w:r>
        <w:rPr>
          <w:rFonts w:ascii="宋体" w:hAnsi="宋体"/>
          <w:sz w:val="24"/>
        </w:rPr>
        <w:t>C</w:t>
      </w:r>
      <w:r>
        <w:rPr>
          <w:rFonts w:hint="eastAsia" w:ascii="宋体" w:hAnsi="宋体"/>
          <w:sz w:val="24"/>
        </w:rPr>
        <w:t xml:space="preserve">.同时投产           </w:t>
      </w:r>
      <w:r>
        <w:rPr>
          <w:rFonts w:ascii="宋体" w:hAnsi="宋体"/>
          <w:sz w:val="24"/>
        </w:rPr>
        <w:t>D</w:t>
      </w:r>
      <w:r>
        <w:rPr>
          <w:rFonts w:hint="eastAsia" w:ascii="宋体" w:hAnsi="宋体"/>
          <w:sz w:val="24"/>
        </w:rPr>
        <w:t>.同时评定</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煤的工业分析项目包括（A，B，C，D）。</w:t>
      </w:r>
    </w:p>
    <w:p>
      <w:pPr>
        <w:adjustRightInd w:val="0"/>
        <w:spacing w:line="360" w:lineRule="auto"/>
        <w:ind w:left="-359" w:leftChars="-171" w:right="25" w:rightChars="12" w:firstLine="840" w:firstLineChars="350"/>
        <w:jc w:val="left"/>
        <w:rPr>
          <w:rFonts w:hint="eastAsia" w:ascii="宋体" w:hAnsi="宋体"/>
          <w:sz w:val="24"/>
        </w:rPr>
      </w:pPr>
      <w:r>
        <w:rPr>
          <w:rFonts w:ascii="宋体" w:hAnsi="宋体"/>
          <w:sz w:val="24"/>
        </w:rPr>
        <w:t>A</w:t>
      </w:r>
      <w:r>
        <w:rPr>
          <w:rFonts w:hint="eastAsia" w:ascii="宋体" w:hAnsi="宋体"/>
          <w:sz w:val="24"/>
        </w:rPr>
        <w:t xml:space="preserve">. 水份          </w:t>
      </w:r>
      <w:r>
        <w:rPr>
          <w:rFonts w:ascii="宋体" w:hAnsi="宋体"/>
          <w:sz w:val="24"/>
        </w:rPr>
        <w:t>B</w:t>
      </w:r>
      <w:r>
        <w:rPr>
          <w:rFonts w:hint="eastAsia" w:ascii="宋体" w:hAnsi="宋体"/>
          <w:sz w:val="24"/>
        </w:rPr>
        <w:t xml:space="preserve">. 挥发份         </w:t>
      </w:r>
      <w:r>
        <w:rPr>
          <w:rFonts w:ascii="宋体" w:hAnsi="宋体"/>
          <w:sz w:val="24"/>
        </w:rPr>
        <w:t>C</w:t>
      </w:r>
      <w:r>
        <w:rPr>
          <w:rFonts w:hint="eastAsia" w:ascii="宋体" w:hAnsi="宋体"/>
          <w:sz w:val="24"/>
        </w:rPr>
        <w:t xml:space="preserve">. 固定碳            </w:t>
      </w:r>
      <w:r>
        <w:rPr>
          <w:rFonts w:ascii="宋体" w:hAnsi="宋体"/>
          <w:sz w:val="24"/>
        </w:rPr>
        <w:t>D</w:t>
      </w:r>
      <w:r>
        <w:rPr>
          <w:rFonts w:hint="eastAsia" w:ascii="宋体" w:hAnsi="宋体"/>
          <w:sz w:val="24"/>
        </w:rPr>
        <w:t>.灰份</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ascii="宋体" w:hAnsi="宋体"/>
          <w:sz w:val="24"/>
        </w:rPr>
        <w:t>胡</w:t>
      </w:r>
      <w:r>
        <w:rPr>
          <w:rFonts w:hint="eastAsia" w:ascii="宋体" w:hAnsi="宋体"/>
          <w:sz w:val="24"/>
        </w:rPr>
        <w:t>子渣出现的原因是（A，B，</w:t>
      </w:r>
      <w:r>
        <w:rPr>
          <w:rFonts w:ascii="宋体" w:hAnsi="宋体"/>
          <w:sz w:val="24"/>
        </w:rPr>
        <w:t>D</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b/>
          <w:sz w:val="24"/>
        </w:rPr>
      </w:pPr>
      <w:r>
        <w:rPr>
          <w:rFonts w:ascii="宋体" w:hAnsi="宋体"/>
          <w:sz w:val="24"/>
        </w:rPr>
        <w:t>A</w:t>
      </w:r>
      <w:r>
        <w:rPr>
          <w:rFonts w:hint="eastAsia" w:ascii="宋体" w:hAnsi="宋体"/>
          <w:sz w:val="24"/>
        </w:rPr>
        <w:t xml:space="preserve">.下降管堵　　　 </w:t>
      </w:r>
      <w:r>
        <w:rPr>
          <w:rFonts w:ascii="宋体" w:hAnsi="宋体"/>
          <w:sz w:val="24"/>
        </w:rPr>
        <w:t>B</w:t>
      </w:r>
      <w:r>
        <w:rPr>
          <w:rFonts w:hint="eastAsia" w:ascii="宋体" w:hAnsi="宋体"/>
          <w:sz w:val="24"/>
        </w:rPr>
        <w:t xml:space="preserve">.气化炉温度高　  </w:t>
      </w:r>
      <w:r>
        <w:rPr>
          <w:rFonts w:ascii="宋体" w:hAnsi="宋体"/>
          <w:sz w:val="24"/>
        </w:rPr>
        <w:t>C</w:t>
      </w:r>
      <w:r>
        <w:rPr>
          <w:rFonts w:hint="eastAsia" w:ascii="宋体" w:hAnsi="宋体"/>
          <w:sz w:val="24"/>
        </w:rPr>
        <w:t xml:space="preserve">.气化炉温度低       </w:t>
      </w:r>
      <w:r>
        <w:rPr>
          <w:rFonts w:ascii="宋体" w:hAnsi="宋体"/>
          <w:sz w:val="24"/>
        </w:rPr>
        <w:t>D</w:t>
      </w:r>
      <w:r>
        <w:rPr>
          <w:rFonts w:hint="eastAsia" w:ascii="宋体" w:hAnsi="宋体"/>
          <w:sz w:val="24"/>
        </w:rPr>
        <w:t>.渣口堵</w:t>
      </w:r>
    </w:p>
    <w:p>
      <w:pPr>
        <w:numPr>
          <w:ilvl w:val="0"/>
          <w:numId w:val="3"/>
        </w:numPr>
        <w:tabs>
          <w:tab w:val="left" w:pos="54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气化炉跳车联锁为三选二的是（</w:t>
      </w:r>
      <w:r>
        <w:rPr>
          <w:rFonts w:ascii="宋体" w:hAnsi="宋体"/>
          <w:sz w:val="24"/>
        </w:rPr>
        <w:t>A</w:t>
      </w:r>
      <w:r>
        <w:rPr>
          <w:rFonts w:hint="eastAsia" w:ascii="宋体" w:hAnsi="宋体"/>
          <w:sz w:val="24"/>
        </w:rPr>
        <w:t>，</w:t>
      </w:r>
      <w:r>
        <w:rPr>
          <w:rFonts w:ascii="宋体" w:hAnsi="宋体"/>
          <w:sz w:val="24"/>
        </w:rPr>
        <w:t>B</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rPr>
      </w:pPr>
      <w:r>
        <w:rPr>
          <w:rFonts w:ascii="宋体" w:hAnsi="宋体"/>
          <w:sz w:val="24"/>
        </w:rPr>
        <w:t>A</w:t>
      </w:r>
      <w:r>
        <w:rPr>
          <w:rFonts w:hint="eastAsia" w:ascii="宋体" w:hAnsi="宋体"/>
          <w:sz w:val="24"/>
        </w:rPr>
        <w:t xml:space="preserve">.煤浆流量低低                     </w:t>
      </w:r>
      <w:r>
        <w:rPr>
          <w:rFonts w:ascii="宋体" w:hAnsi="宋体"/>
          <w:sz w:val="24"/>
        </w:rPr>
        <w:t>B</w:t>
      </w:r>
      <w:r>
        <w:rPr>
          <w:rFonts w:hint="eastAsia" w:ascii="宋体" w:hAnsi="宋体"/>
          <w:sz w:val="24"/>
        </w:rPr>
        <w:t>.合成气出口温度高高</w:t>
      </w:r>
    </w:p>
    <w:p>
      <w:pPr>
        <w:adjustRightInd w:val="0"/>
        <w:spacing w:line="360" w:lineRule="auto"/>
        <w:ind w:left="-359" w:leftChars="-171" w:right="25" w:rightChars="12" w:firstLine="840" w:firstLineChars="350"/>
        <w:jc w:val="left"/>
        <w:rPr>
          <w:rFonts w:hint="eastAsia" w:ascii="宋体" w:hAnsi="宋体"/>
          <w:sz w:val="24"/>
        </w:rPr>
      </w:pPr>
      <w:r>
        <w:rPr>
          <w:rFonts w:ascii="宋体" w:hAnsi="宋体"/>
          <w:sz w:val="24"/>
        </w:rPr>
        <w:t>C</w:t>
      </w:r>
      <w:r>
        <w:rPr>
          <w:rFonts w:hint="eastAsia" w:ascii="宋体" w:hAnsi="宋体"/>
          <w:sz w:val="24"/>
        </w:rPr>
        <w:t xml:space="preserve">.氧煤比高高  </w:t>
      </w:r>
      <w:r>
        <w:rPr>
          <w:rFonts w:ascii="宋体" w:hAnsi="宋体"/>
          <w:sz w:val="24"/>
        </w:rPr>
        <w:t xml:space="preserve"> </w:t>
      </w:r>
      <w:r>
        <w:rPr>
          <w:rFonts w:hint="eastAsia" w:ascii="宋体" w:hAnsi="宋体"/>
          <w:sz w:val="24"/>
        </w:rPr>
        <w:t xml:space="preserve">                    </w:t>
      </w:r>
      <w:r>
        <w:rPr>
          <w:rFonts w:ascii="宋体" w:hAnsi="宋体"/>
          <w:sz w:val="24"/>
        </w:rPr>
        <w:t>D</w:t>
      </w:r>
      <w:r>
        <w:rPr>
          <w:rFonts w:hint="eastAsia" w:ascii="宋体" w:hAnsi="宋体"/>
          <w:sz w:val="24"/>
        </w:rPr>
        <w:t>.烧嘴冷却水流量差高</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除氧器的补充水采用脱盐水的原因是</w:t>
      </w:r>
      <w:r>
        <w:rPr>
          <w:rFonts w:ascii="宋体" w:hAnsi="宋体"/>
          <w:sz w:val="24"/>
        </w:rPr>
        <w:t>（</w:t>
      </w:r>
      <w:r>
        <w:rPr>
          <w:rFonts w:hint="eastAsia" w:ascii="宋体" w:hAnsi="宋体"/>
          <w:sz w:val="24"/>
        </w:rPr>
        <w:t xml:space="preserve"> A，</w:t>
      </w:r>
      <w:r>
        <w:rPr>
          <w:rFonts w:ascii="宋体" w:hAnsi="宋体"/>
          <w:sz w:val="24"/>
        </w:rPr>
        <w:t>D</w:t>
      </w:r>
      <w:r>
        <w:rPr>
          <w:rFonts w:hint="eastAsia" w:ascii="宋体" w:hAnsi="宋体"/>
          <w:sz w:val="24"/>
        </w:rPr>
        <w:t xml:space="preserve"> </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.维持水系统离子平衡</w:t>
      </w:r>
      <w:r>
        <w:rPr>
          <w:rFonts w:ascii="宋体" w:hAnsi="宋体"/>
          <w:sz w:val="24"/>
          <w:lang w:val="pt-BR"/>
        </w:rPr>
        <w:t>    </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 xml:space="preserve">.维持脱盐水平衡  </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 xml:space="preserve">.除氧能力可减小，降低投资         </w:t>
      </w:r>
      <w:r>
        <w:rPr>
          <w:rFonts w:ascii="宋体" w:hAnsi="宋体"/>
          <w:sz w:val="24"/>
          <w:lang w:val="pt-BR"/>
        </w:rPr>
        <w:t>D</w:t>
      </w:r>
      <w:r>
        <w:rPr>
          <w:rFonts w:hint="eastAsia" w:ascii="宋体" w:hAnsi="宋体"/>
          <w:sz w:val="24"/>
          <w:lang w:val="pt-BR"/>
        </w:rPr>
        <w:t>.缓减系统结垢</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磨煤机轴瓦温度高的原因</w:t>
      </w:r>
      <w:r>
        <w:rPr>
          <w:rFonts w:hint="eastAsia" w:ascii="宋体" w:hAnsi="宋体"/>
          <w:sz w:val="24"/>
        </w:rPr>
        <w:t>可能是</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供油量少                  </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w:t>
      </w:r>
      <w:r>
        <w:rPr>
          <w:rFonts w:ascii="宋体" w:hAnsi="宋体"/>
          <w:sz w:val="24"/>
          <w:lang w:val="pt-BR"/>
        </w:rPr>
        <w:t>冷却水温度高</w:t>
      </w:r>
      <w:r>
        <w:rPr>
          <w:rFonts w:hint="eastAsia" w:ascii="宋体" w:hAnsi="宋体"/>
          <w:sz w:val="24"/>
          <w:lang w:val="pt-BR"/>
        </w:rPr>
        <w:t>（油温）</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轴及轴瓦配合不协调        </w:t>
      </w:r>
      <w:r>
        <w:rPr>
          <w:rFonts w:hint="eastAsia" w:ascii="宋体" w:hAnsi="宋体"/>
          <w:sz w:val="24"/>
          <w:lang w:val="pt-BR"/>
        </w:rPr>
        <w:t xml:space="preserve">       </w:t>
      </w:r>
      <w:r>
        <w:rPr>
          <w:rFonts w:ascii="宋体" w:hAnsi="宋体"/>
          <w:sz w:val="24"/>
          <w:lang w:val="pt-BR"/>
        </w:rPr>
        <w:t>D</w:t>
      </w:r>
      <w:r>
        <w:rPr>
          <w:rFonts w:hint="eastAsia" w:ascii="宋体" w:hAnsi="宋体"/>
          <w:sz w:val="24"/>
          <w:lang w:val="pt-BR"/>
        </w:rPr>
        <w:t>.</w:t>
      </w:r>
      <w:r>
        <w:rPr>
          <w:rFonts w:ascii="宋体" w:hAnsi="宋体"/>
          <w:sz w:val="24"/>
          <w:lang w:val="pt-BR"/>
        </w:rPr>
        <w:t>磨机长时间空转</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烘炉过程中出现回火、熄火的原因</w:t>
      </w:r>
      <w:r>
        <w:rPr>
          <w:rFonts w:hint="eastAsia" w:ascii="宋体" w:hAnsi="宋体"/>
          <w:sz w:val="24"/>
        </w:rPr>
        <w:t>可能是</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气化炉液位过高  </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w:t>
      </w:r>
      <w:r>
        <w:rPr>
          <w:rFonts w:ascii="宋体" w:hAnsi="宋体"/>
          <w:sz w:val="24"/>
          <w:lang w:val="pt-BR"/>
        </w:rPr>
        <w:t>抽引蒸汽量突然减小</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 xml:space="preserve">.燃料气带液                       </w:t>
      </w:r>
      <w:r>
        <w:rPr>
          <w:rFonts w:ascii="宋体" w:hAnsi="宋体"/>
          <w:sz w:val="24"/>
          <w:lang w:val="pt-BR"/>
        </w:rPr>
        <w:t>D</w:t>
      </w:r>
      <w:r>
        <w:rPr>
          <w:rFonts w:hint="eastAsia" w:ascii="宋体" w:hAnsi="宋体"/>
          <w:sz w:val="24"/>
          <w:lang w:val="pt-BR"/>
        </w:rPr>
        <w:t>.炉膛负压不足</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捞渣机出口渣量增多的原因</w:t>
      </w:r>
      <w:r>
        <w:rPr>
          <w:rFonts w:hint="eastAsia" w:ascii="宋体" w:hAnsi="宋体"/>
          <w:sz w:val="24"/>
        </w:rPr>
        <w:t>可能是</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操作温度低</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w:t>
      </w:r>
      <w:r>
        <w:rPr>
          <w:rFonts w:ascii="宋体" w:hAnsi="宋体"/>
          <w:sz w:val="24"/>
          <w:lang w:val="pt-BR"/>
        </w:rPr>
        <w:t>煤种</w:t>
      </w:r>
      <w:r>
        <w:rPr>
          <w:rFonts w:hint="eastAsia" w:ascii="宋体" w:hAnsi="宋体"/>
          <w:sz w:val="24"/>
          <w:lang w:val="pt-BR"/>
        </w:rPr>
        <w:t>发生</w:t>
      </w:r>
      <w:r>
        <w:rPr>
          <w:rFonts w:ascii="宋体" w:hAnsi="宋体"/>
          <w:sz w:val="24"/>
          <w:lang w:val="pt-BR"/>
        </w:rPr>
        <w:t>变化</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喷嘴雾化不好</w:t>
      </w:r>
      <w:r>
        <w:rPr>
          <w:rFonts w:hint="eastAsia" w:ascii="宋体" w:hAnsi="宋体"/>
          <w:sz w:val="24"/>
          <w:lang w:val="pt-BR"/>
        </w:rPr>
        <w:t xml:space="preserve">                     </w:t>
      </w:r>
      <w:r>
        <w:rPr>
          <w:rFonts w:ascii="宋体" w:hAnsi="宋体"/>
          <w:sz w:val="24"/>
          <w:lang w:val="pt-BR"/>
        </w:rPr>
        <w:t>D</w:t>
      </w:r>
      <w:r>
        <w:rPr>
          <w:rFonts w:hint="eastAsia" w:ascii="宋体" w:hAnsi="宋体"/>
          <w:sz w:val="24"/>
          <w:lang w:val="pt-BR"/>
        </w:rPr>
        <w:t>.集渣时间过长</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气化炉炉壁超温的原因</w:t>
      </w:r>
      <w:r>
        <w:rPr>
          <w:rFonts w:hint="eastAsia" w:ascii="宋体" w:hAnsi="宋体"/>
          <w:sz w:val="24"/>
        </w:rPr>
        <w:t>可能是</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砖缝串气</w:t>
      </w:r>
      <w:r>
        <w:rPr>
          <w:rFonts w:hint="eastAsia" w:ascii="宋体" w:hAnsi="宋体"/>
          <w:sz w:val="24"/>
          <w:lang w:val="pt-BR"/>
        </w:rPr>
        <w:t>造成</w:t>
      </w:r>
      <w:r>
        <w:rPr>
          <w:rFonts w:ascii="宋体" w:hAnsi="宋体"/>
          <w:sz w:val="24"/>
          <w:lang w:val="pt-BR"/>
        </w:rPr>
        <w:t>气流短路   </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w:t>
      </w:r>
      <w:r>
        <w:rPr>
          <w:rFonts w:ascii="宋体" w:hAnsi="宋体"/>
          <w:sz w:val="24"/>
          <w:lang w:val="pt-BR"/>
        </w:rPr>
        <w:t>操作温度过高</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 xml:space="preserve">.炉头法兰有泄漏  </w:t>
      </w:r>
      <w:r>
        <w:rPr>
          <w:rFonts w:ascii="宋体" w:hAnsi="宋体"/>
          <w:sz w:val="24"/>
          <w:lang w:val="pt-BR"/>
        </w:rPr>
        <w:t>    </w:t>
      </w:r>
      <w:r>
        <w:rPr>
          <w:rFonts w:hint="eastAsia" w:ascii="宋体" w:hAnsi="宋体"/>
          <w:sz w:val="24"/>
          <w:lang w:val="pt-BR"/>
        </w:rPr>
        <w:t xml:space="preserve">             </w:t>
      </w:r>
      <w:r>
        <w:rPr>
          <w:rFonts w:ascii="宋体" w:hAnsi="宋体"/>
          <w:sz w:val="24"/>
          <w:lang w:val="pt-BR"/>
        </w:rPr>
        <w:t>D</w:t>
      </w:r>
      <w:r>
        <w:rPr>
          <w:rFonts w:hint="eastAsia" w:ascii="宋体" w:hAnsi="宋体"/>
          <w:sz w:val="24"/>
          <w:lang w:val="pt-BR"/>
        </w:rPr>
        <w:t>.燃烧室内回流区发生异常</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气化炉激冷室带水的原因</w:t>
      </w:r>
      <w:r>
        <w:rPr>
          <w:rFonts w:hint="eastAsia" w:ascii="宋体" w:hAnsi="宋体"/>
          <w:sz w:val="24"/>
        </w:rPr>
        <w:t>可能是</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激冷室内黑水操作温度偏高</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w:t>
      </w:r>
      <w:r>
        <w:rPr>
          <w:rFonts w:ascii="宋体" w:hAnsi="宋体"/>
          <w:sz w:val="24"/>
          <w:lang w:val="pt-BR"/>
        </w:rPr>
        <w:t>系统负荷过高，合成气量过大</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后系统压力波动且偏低</w:t>
      </w:r>
      <w:r>
        <w:rPr>
          <w:rFonts w:hint="eastAsia" w:ascii="宋体" w:hAnsi="宋体"/>
          <w:sz w:val="24"/>
          <w:lang w:val="pt-BR"/>
        </w:rPr>
        <w:t xml:space="preserve">             </w:t>
      </w:r>
      <w:r>
        <w:rPr>
          <w:rFonts w:ascii="宋体" w:hAnsi="宋体"/>
          <w:sz w:val="24"/>
          <w:lang w:val="pt-BR"/>
        </w:rPr>
        <w:t>D</w:t>
      </w:r>
      <w:r>
        <w:rPr>
          <w:rFonts w:hint="eastAsia" w:ascii="宋体" w:hAnsi="宋体"/>
          <w:sz w:val="24"/>
          <w:lang w:val="pt-BR"/>
        </w:rPr>
        <w:t>.</w:t>
      </w:r>
      <w:r>
        <w:rPr>
          <w:rFonts w:ascii="宋体" w:hAnsi="宋体"/>
          <w:sz w:val="24"/>
          <w:lang w:val="pt-BR"/>
        </w:rPr>
        <w:t>激冷室内件损坏、脱落</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气化炉渣口压差指示高报原因</w:t>
      </w:r>
      <w:r>
        <w:rPr>
          <w:rFonts w:hint="eastAsia" w:ascii="宋体" w:hAnsi="宋体"/>
          <w:sz w:val="24"/>
        </w:rPr>
        <w:t>可能是</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 xml:space="preserve">.渣口堵塞减小                     </w:t>
      </w:r>
      <w:r>
        <w:rPr>
          <w:rFonts w:ascii="宋体" w:hAnsi="宋体"/>
          <w:sz w:val="24"/>
          <w:lang w:val="pt-BR"/>
        </w:rPr>
        <w:t>B</w:t>
      </w:r>
      <w:r>
        <w:rPr>
          <w:rFonts w:hint="eastAsia" w:ascii="宋体" w:hAnsi="宋体"/>
          <w:sz w:val="24"/>
          <w:lang w:val="pt-BR"/>
        </w:rPr>
        <w:t>.内件发生堵塞</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 xml:space="preserve">.气化炉液位高                     </w:t>
      </w:r>
      <w:r>
        <w:rPr>
          <w:rFonts w:ascii="宋体" w:hAnsi="宋体"/>
          <w:sz w:val="24"/>
          <w:lang w:val="pt-BR"/>
        </w:rPr>
        <w:t>D</w:t>
      </w:r>
      <w:r>
        <w:rPr>
          <w:rFonts w:hint="eastAsia" w:ascii="宋体" w:hAnsi="宋体"/>
          <w:sz w:val="24"/>
          <w:lang w:val="pt-BR"/>
        </w:rPr>
        <w:t>.仪表故障</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渣样夹带大量碳黑浆，玻璃体灰渣减少的原因</w:t>
      </w:r>
      <w:r>
        <w:rPr>
          <w:rFonts w:hint="eastAsia" w:ascii="宋体" w:hAnsi="宋体"/>
          <w:sz w:val="24"/>
        </w:rPr>
        <w:t>可能是</w:t>
      </w:r>
      <w:r>
        <w:rPr>
          <w:rFonts w:ascii="宋体" w:hAnsi="宋体"/>
          <w:sz w:val="24"/>
        </w:rPr>
        <w:t>（</w:t>
      </w:r>
      <w:r>
        <w:rPr>
          <w:rFonts w:hint="eastAsia" w:ascii="宋体" w:hAnsi="宋体"/>
          <w:sz w:val="24"/>
        </w:rPr>
        <w:t>A，C，D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烧嘴磨蚀，偏喷，雾化效果差</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.锁斗集渣时间长</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 xml:space="preserve">煤浆质量差 </w:t>
      </w:r>
      <w:r>
        <w:rPr>
          <w:rFonts w:hint="eastAsia" w:ascii="宋体" w:hAnsi="宋体"/>
          <w:sz w:val="24"/>
          <w:lang w:val="pt-BR"/>
        </w:rPr>
        <w:t xml:space="preserve">                      </w:t>
      </w:r>
      <w:r>
        <w:rPr>
          <w:rFonts w:ascii="宋体" w:hAnsi="宋体"/>
          <w:sz w:val="24"/>
          <w:lang w:val="pt-BR"/>
        </w:rPr>
        <w:t>D</w:t>
      </w:r>
      <w:r>
        <w:rPr>
          <w:rFonts w:hint="eastAsia" w:ascii="宋体" w:hAnsi="宋体"/>
          <w:sz w:val="24"/>
          <w:lang w:val="pt-BR"/>
        </w:rPr>
        <w:t>.操作</w:t>
      </w:r>
      <w:r>
        <w:rPr>
          <w:rFonts w:ascii="宋体" w:hAnsi="宋体"/>
          <w:sz w:val="24"/>
          <w:lang w:val="pt-BR"/>
        </w:rPr>
        <w:t>炉温低</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合成气温度不稳，水汽比增大的原因</w:t>
      </w:r>
      <w:r>
        <w:rPr>
          <w:rFonts w:hint="eastAsia" w:ascii="宋体" w:hAnsi="宋体"/>
          <w:sz w:val="24"/>
        </w:rPr>
        <w:t>可能是</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碳洗塔液位高  </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w:t>
      </w:r>
      <w:r>
        <w:rPr>
          <w:rFonts w:ascii="宋体" w:hAnsi="宋体"/>
          <w:sz w:val="24"/>
          <w:lang w:val="pt-BR"/>
        </w:rPr>
        <w:t>碳洗塔塔板有损坏 </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.旋流板</w:t>
      </w:r>
      <w:r>
        <w:rPr>
          <w:rFonts w:ascii="宋体" w:hAnsi="宋体"/>
          <w:sz w:val="24"/>
          <w:lang w:val="pt-BR"/>
        </w:rPr>
        <w:t>堵塞或损坏</w:t>
      </w:r>
      <w:r>
        <w:rPr>
          <w:rFonts w:hint="eastAsia" w:ascii="宋体" w:hAnsi="宋体"/>
          <w:sz w:val="24"/>
          <w:lang w:val="pt-BR"/>
        </w:rPr>
        <w:t xml:space="preserve">                 </w:t>
      </w:r>
      <w:r>
        <w:rPr>
          <w:rFonts w:ascii="宋体" w:hAnsi="宋体"/>
          <w:sz w:val="24"/>
          <w:lang w:val="pt-BR"/>
        </w:rPr>
        <w:t>D</w:t>
      </w:r>
      <w:r>
        <w:rPr>
          <w:rFonts w:hint="eastAsia" w:ascii="宋体" w:hAnsi="宋体"/>
          <w:sz w:val="24"/>
          <w:lang w:val="pt-BR"/>
        </w:rPr>
        <w:t>.</w:t>
      </w:r>
      <w:r>
        <w:rPr>
          <w:rFonts w:ascii="宋体" w:hAnsi="宋体"/>
          <w:sz w:val="24"/>
          <w:lang w:val="pt-BR"/>
        </w:rPr>
        <w:t>塔板洗涤液分布不均或有拦液现象</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锁斗系统故障，某个阀门动作不到位的原因</w:t>
      </w:r>
      <w:r>
        <w:rPr>
          <w:rFonts w:hint="eastAsia" w:ascii="宋体" w:hAnsi="宋体"/>
          <w:sz w:val="24"/>
        </w:rPr>
        <w:t>可能是</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阀门轴承折断</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w:t>
      </w:r>
      <w:r>
        <w:rPr>
          <w:rFonts w:ascii="宋体" w:hAnsi="宋体"/>
          <w:sz w:val="24"/>
          <w:lang w:val="pt-BR"/>
        </w:rPr>
        <w:t>仪表逻辑系统掉电</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现场电磁阀失灵</w:t>
      </w:r>
      <w:r>
        <w:rPr>
          <w:rFonts w:hint="eastAsia" w:ascii="宋体" w:hAnsi="宋体"/>
          <w:sz w:val="24"/>
          <w:lang w:val="pt-BR"/>
        </w:rPr>
        <w:t xml:space="preserve">                   </w:t>
      </w:r>
      <w:r>
        <w:rPr>
          <w:rFonts w:ascii="宋体" w:hAnsi="宋体"/>
          <w:sz w:val="24"/>
          <w:lang w:val="pt-BR"/>
        </w:rPr>
        <w:t>D</w:t>
      </w:r>
      <w:r>
        <w:rPr>
          <w:rFonts w:hint="eastAsia" w:ascii="宋体" w:hAnsi="宋体"/>
          <w:sz w:val="24"/>
          <w:lang w:val="pt-BR"/>
        </w:rPr>
        <w:t>.</w:t>
      </w:r>
      <w:r>
        <w:rPr>
          <w:rFonts w:ascii="宋体" w:hAnsi="宋体"/>
          <w:sz w:val="24"/>
          <w:lang w:val="pt-BR"/>
        </w:rPr>
        <w:t>有大块渣或</w:t>
      </w:r>
      <w:r>
        <w:rPr>
          <w:rFonts w:hint="eastAsia" w:ascii="宋体" w:hAnsi="宋体"/>
          <w:sz w:val="24"/>
          <w:lang w:val="pt-BR"/>
        </w:rPr>
        <w:t>异物</w:t>
      </w:r>
      <w:r>
        <w:rPr>
          <w:rFonts w:ascii="宋体" w:hAnsi="宋体"/>
          <w:sz w:val="24"/>
          <w:lang w:val="pt-BR"/>
        </w:rPr>
        <w:t>卡住</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锁斗充压速度慢的原因</w:t>
      </w:r>
      <w:r>
        <w:rPr>
          <w:rFonts w:hint="eastAsia" w:ascii="宋体" w:hAnsi="宋体"/>
          <w:sz w:val="24"/>
        </w:rPr>
        <w:t>可能是</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锁斗内有气体         </w:t>
      </w:r>
      <w:r>
        <w:rPr>
          <w:rFonts w:hint="eastAsia" w:ascii="宋体" w:hAnsi="宋体"/>
          <w:sz w:val="24"/>
          <w:lang w:val="pt-BR"/>
        </w:rPr>
        <w:t xml:space="preserve">           </w:t>
      </w:r>
      <w:r>
        <w:rPr>
          <w:rFonts w:ascii="宋体" w:hAnsi="宋体"/>
          <w:sz w:val="24"/>
          <w:lang w:val="pt-BR"/>
        </w:rPr>
        <w:t xml:space="preserve"> B</w:t>
      </w:r>
      <w:r>
        <w:rPr>
          <w:rFonts w:hint="eastAsia" w:ascii="宋体" w:hAnsi="宋体"/>
          <w:sz w:val="24"/>
          <w:lang w:val="pt-BR"/>
        </w:rPr>
        <w:t>.</w:t>
      </w:r>
      <w:r>
        <w:rPr>
          <w:rFonts w:ascii="宋体" w:hAnsi="宋体"/>
          <w:sz w:val="24"/>
          <w:lang w:val="pt-BR"/>
        </w:rPr>
        <w:t>锁斗出口阀、泄压阀泄露</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充压阀有故障</w:t>
      </w:r>
      <w:r>
        <w:rPr>
          <w:rFonts w:hint="eastAsia" w:ascii="宋体" w:hAnsi="宋体"/>
          <w:sz w:val="24"/>
          <w:lang w:val="pt-BR"/>
        </w:rPr>
        <w:t xml:space="preserve">                     </w:t>
      </w:r>
      <w:r>
        <w:rPr>
          <w:rFonts w:ascii="宋体" w:hAnsi="宋体"/>
          <w:sz w:val="24"/>
          <w:lang w:val="pt-BR"/>
        </w:rPr>
        <w:t>D</w:t>
      </w:r>
      <w:r>
        <w:rPr>
          <w:rFonts w:hint="eastAsia" w:ascii="宋体" w:hAnsi="宋体"/>
          <w:sz w:val="24"/>
          <w:lang w:val="pt-BR"/>
        </w:rPr>
        <w:t>.充压管线堵塞</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锁斗泄压速度慢的原因</w:t>
      </w:r>
      <w:r>
        <w:rPr>
          <w:rFonts w:hint="eastAsia" w:ascii="宋体" w:hAnsi="宋体"/>
          <w:sz w:val="24"/>
        </w:rPr>
        <w:t>可能是</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锁斗入口阀泄漏  </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w:t>
      </w:r>
      <w:r>
        <w:rPr>
          <w:rFonts w:ascii="宋体" w:hAnsi="宋体"/>
          <w:sz w:val="24"/>
          <w:lang w:val="pt-BR"/>
        </w:rPr>
        <w:t>泄压阀有故障</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泄压</w:t>
      </w:r>
      <w:r>
        <w:rPr>
          <w:rFonts w:hint="eastAsia" w:ascii="宋体" w:hAnsi="宋体"/>
          <w:sz w:val="24"/>
          <w:lang w:val="pt-BR"/>
        </w:rPr>
        <w:t xml:space="preserve">管线堵塞                     </w:t>
      </w:r>
      <w:r>
        <w:rPr>
          <w:rFonts w:ascii="宋体" w:hAnsi="宋体"/>
          <w:sz w:val="24"/>
          <w:lang w:val="pt-BR"/>
        </w:rPr>
        <w:t>D</w:t>
      </w:r>
      <w:r>
        <w:rPr>
          <w:rFonts w:hint="eastAsia" w:ascii="宋体" w:hAnsi="宋体"/>
          <w:sz w:val="24"/>
          <w:lang w:val="pt-BR"/>
        </w:rPr>
        <w:t>.充压阀有泄漏</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高温热偶损坏后升温操作的主要参考（</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合成气中</w:t>
      </w:r>
      <w:r>
        <w:rPr>
          <w:rFonts w:hint="eastAsia" w:ascii="宋体" w:hAnsi="宋体"/>
          <w:sz w:val="24"/>
          <w:lang w:val="pt-BR"/>
        </w:rPr>
        <w:t xml:space="preserve">甲烷含量                 </w:t>
      </w:r>
      <w:r>
        <w:rPr>
          <w:rFonts w:ascii="宋体" w:hAnsi="宋体"/>
          <w:sz w:val="24"/>
          <w:lang w:val="pt-BR"/>
        </w:rPr>
        <w:t>B</w:t>
      </w:r>
      <w:r>
        <w:rPr>
          <w:rFonts w:hint="eastAsia" w:ascii="宋体" w:hAnsi="宋体"/>
          <w:sz w:val="24"/>
          <w:lang w:val="pt-BR"/>
        </w:rPr>
        <w:t>.</w:t>
      </w:r>
      <w:r>
        <w:rPr>
          <w:rFonts w:hint="eastAsia" w:ascii="楷体_GB2312" w:hAnsi="宋体" w:eastAsia="楷体_GB2312"/>
          <w:sz w:val="24"/>
          <w:lang w:val="pt-BR"/>
        </w:rPr>
        <w:t>ＣＯ2、ＣＯ、Ｈ2</w:t>
      </w:r>
      <w:r>
        <w:rPr>
          <w:rFonts w:ascii="宋体" w:hAnsi="宋体"/>
          <w:sz w:val="24"/>
          <w:lang w:val="pt-BR"/>
        </w:rPr>
        <w:t>的含量</w:t>
      </w:r>
    </w:p>
    <w:p>
      <w:pPr>
        <w:adjustRightInd w:val="0"/>
        <w:spacing w:line="360" w:lineRule="auto"/>
        <w:ind w:left="-359" w:leftChars="-171" w:right="25" w:rightChars="12" w:firstLine="840" w:firstLineChars="350"/>
        <w:jc w:val="left"/>
        <w:rPr>
          <w:rFonts w:hint="eastAsia"/>
          <w:sz w:val="28"/>
          <w:szCs w:val="28"/>
        </w:rPr>
      </w:pPr>
      <w:r>
        <w:rPr>
          <w:rFonts w:ascii="宋体" w:hAnsi="宋体"/>
          <w:sz w:val="24"/>
          <w:lang w:val="pt-BR"/>
        </w:rPr>
        <w:t>C</w:t>
      </w:r>
      <w:r>
        <w:rPr>
          <w:rFonts w:hint="eastAsia" w:ascii="宋体" w:hAnsi="宋体"/>
          <w:sz w:val="24"/>
          <w:lang w:val="pt-BR"/>
        </w:rPr>
        <w:t>.</w:t>
      </w:r>
      <w:r>
        <w:rPr>
          <w:rFonts w:ascii="宋体" w:hAnsi="宋体"/>
          <w:sz w:val="24"/>
          <w:lang w:val="pt-BR"/>
        </w:rPr>
        <w:t>合成气出口温度</w:t>
      </w:r>
      <w:r>
        <w:rPr>
          <w:rFonts w:hint="eastAsia" w:ascii="宋体" w:hAnsi="宋体"/>
          <w:sz w:val="24"/>
          <w:lang w:val="pt-BR"/>
        </w:rPr>
        <w:t xml:space="preserve">                   </w:t>
      </w:r>
      <w:r>
        <w:rPr>
          <w:rFonts w:ascii="宋体" w:hAnsi="宋体"/>
          <w:sz w:val="24"/>
          <w:lang w:val="pt-BR"/>
        </w:rPr>
        <w:t>D</w:t>
      </w:r>
      <w:r>
        <w:rPr>
          <w:rFonts w:hint="eastAsia" w:ascii="宋体" w:hAnsi="宋体"/>
          <w:sz w:val="24"/>
          <w:lang w:val="pt-BR"/>
        </w:rPr>
        <w:t>.氧煤比</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烧嘴冷却水盘管烧漏后异常现象</w:t>
      </w:r>
      <w:r>
        <w:rPr>
          <w:rFonts w:hint="eastAsia" w:ascii="宋体" w:hAnsi="宋体"/>
          <w:sz w:val="24"/>
        </w:rPr>
        <w:t>可能有</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出烧嘴冷却水盘管的水温偏高</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B</w:t>
      </w:r>
      <w:r>
        <w:rPr>
          <w:rFonts w:hint="eastAsia" w:ascii="宋体" w:hAnsi="宋体"/>
          <w:sz w:val="24"/>
          <w:lang w:val="pt-BR"/>
        </w:rPr>
        <w:t>.</w:t>
      </w:r>
      <w:r>
        <w:rPr>
          <w:rFonts w:ascii="宋体" w:hAnsi="宋体"/>
          <w:sz w:val="24"/>
          <w:lang w:val="pt-BR"/>
        </w:rPr>
        <w:t>出烧嘴冷却水盘管的水量增大且波动</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入烧嘴冷却水盘管的冷却水量减小</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D</w:t>
      </w:r>
      <w:r>
        <w:rPr>
          <w:rFonts w:hint="eastAsia" w:ascii="宋体" w:hAnsi="宋体"/>
          <w:sz w:val="24"/>
          <w:lang w:val="pt-BR"/>
        </w:rPr>
        <w:t>.</w:t>
      </w:r>
      <w:r>
        <w:rPr>
          <w:rFonts w:ascii="宋体" w:hAnsi="宋体"/>
          <w:sz w:val="24"/>
          <w:lang w:val="pt-BR"/>
        </w:rPr>
        <w:t>烧嘴冷却水</w:t>
      </w:r>
      <w:r>
        <w:rPr>
          <w:rFonts w:hint="eastAsia" w:ascii="宋体" w:hAnsi="宋体"/>
          <w:sz w:val="24"/>
          <w:lang w:val="pt-BR"/>
        </w:rPr>
        <w:t>流量差出现较大波动</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耐火砖的寿命与哪些因素（</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砖的砌筑质量不好将大大缩短使用寿命</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B</w:t>
      </w:r>
      <w:r>
        <w:rPr>
          <w:rFonts w:hint="eastAsia" w:ascii="宋体" w:hAnsi="宋体"/>
          <w:sz w:val="24"/>
          <w:lang w:val="pt-BR"/>
        </w:rPr>
        <w:t>.</w:t>
      </w:r>
      <w:r>
        <w:rPr>
          <w:rFonts w:ascii="宋体" w:hAnsi="宋体"/>
          <w:sz w:val="24"/>
          <w:lang w:val="pt-BR"/>
        </w:rPr>
        <w:t>升、降压速度过快对砖的寿命影响较</w:t>
      </w:r>
    </w:p>
    <w:p>
      <w:pPr>
        <w:adjustRightInd w:val="0"/>
        <w:spacing w:line="360" w:lineRule="auto"/>
        <w:ind w:left="357" w:leftChars="170" w:right="25" w:rightChars="12" w:firstLine="120" w:firstLineChars="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升、降温速度过快对砖的寿命影响较大</w:t>
      </w:r>
    </w:p>
    <w:p>
      <w:pPr>
        <w:adjustRightInd w:val="0"/>
        <w:spacing w:line="360" w:lineRule="auto"/>
        <w:ind w:left="357" w:leftChars="170" w:right="25" w:rightChars="12" w:firstLine="120" w:firstLineChars="50"/>
        <w:jc w:val="left"/>
        <w:rPr>
          <w:rFonts w:hint="eastAsia" w:ascii="宋体" w:hAnsi="宋体"/>
          <w:sz w:val="24"/>
          <w:lang w:val="pt-BR"/>
        </w:rPr>
      </w:pPr>
      <w:r>
        <w:rPr>
          <w:rFonts w:ascii="宋体" w:hAnsi="宋体"/>
          <w:sz w:val="24"/>
          <w:lang w:val="pt-BR"/>
        </w:rPr>
        <w:t>D</w:t>
      </w:r>
      <w:r>
        <w:rPr>
          <w:rFonts w:hint="eastAsia" w:ascii="宋体" w:hAnsi="宋体"/>
          <w:sz w:val="24"/>
          <w:lang w:val="pt-BR"/>
        </w:rPr>
        <w:t>.</w:t>
      </w:r>
      <w:r>
        <w:rPr>
          <w:rFonts w:ascii="宋体" w:hAnsi="宋体"/>
          <w:sz w:val="24"/>
          <w:lang w:val="pt-BR"/>
        </w:rPr>
        <w:t>操作温度过高对砖的损害程度较大，影响使用寿命</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气化炉渣口堵塞的现象</w:t>
      </w:r>
      <w:r>
        <w:rPr>
          <w:rFonts w:hint="eastAsia" w:ascii="宋体" w:hAnsi="宋体"/>
          <w:sz w:val="24"/>
        </w:rPr>
        <w:t>有</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.渣口</w:t>
      </w:r>
      <w:r>
        <w:rPr>
          <w:rFonts w:ascii="宋体" w:hAnsi="宋体"/>
          <w:sz w:val="24"/>
          <w:lang w:val="pt-BR"/>
        </w:rPr>
        <w:t>压差升高</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w:t>
      </w:r>
      <w:r>
        <w:rPr>
          <w:rFonts w:ascii="宋体" w:hAnsi="宋体"/>
          <w:sz w:val="24"/>
          <w:lang w:val="pt-BR"/>
        </w:rPr>
        <w:t>渣量减小</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 xml:space="preserve">.捞渣机电流偏小                   </w:t>
      </w:r>
      <w:r>
        <w:rPr>
          <w:rFonts w:ascii="宋体" w:hAnsi="宋体"/>
          <w:sz w:val="24"/>
          <w:lang w:val="pt-BR"/>
        </w:rPr>
        <w:t>D</w:t>
      </w:r>
      <w:r>
        <w:rPr>
          <w:rFonts w:hint="eastAsia" w:ascii="宋体" w:hAnsi="宋体"/>
          <w:sz w:val="24"/>
          <w:lang w:val="pt-BR"/>
        </w:rPr>
        <w:t>.锁斗温度异常</w:t>
      </w:r>
    </w:p>
    <w:p>
      <w:pPr>
        <w:numPr>
          <w:ilvl w:val="0"/>
          <w:numId w:val="3"/>
        </w:numPr>
        <w:tabs>
          <w:tab w:val="left" w:pos="540"/>
          <w:tab w:val="left" w:pos="567"/>
          <w:tab w:val="clear" w:pos="360"/>
        </w:tabs>
        <w:adjustRightInd w:val="0"/>
        <w:spacing w:line="360" w:lineRule="auto"/>
        <w:ind w:left="-360" w:right="25" w:rightChars="12" w:firstLine="540"/>
        <w:rPr>
          <w:rFonts w:hint="eastAsia" w:ascii="宋体" w:hAnsi="宋体"/>
          <w:sz w:val="24"/>
        </w:rPr>
      </w:pPr>
      <w:r>
        <w:rPr>
          <w:rFonts w:ascii="宋体" w:hAnsi="宋体"/>
          <w:sz w:val="24"/>
        </w:rPr>
        <w:t>系统内过氧爆炸的原因</w:t>
      </w:r>
      <w:r>
        <w:rPr>
          <w:rFonts w:hint="eastAsia" w:ascii="宋体" w:hAnsi="宋体"/>
          <w:sz w:val="24"/>
        </w:rPr>
        <w:t>有</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投料时</w:t>
      </w:r>
      <w:r>
        <w:rPr>
          <w:rFonts w:hint="eastAsia" w:ascii="宋体" w:hAnsi="宋体"/>
          <w:sz w:val="24"/>
          <w:lang w:val="pt-BR"/>
        </w:rPr>
        <w:t xml:space="preserve">炉膛置换不足               </w:t>
      </w:r>
      <w:r>
        <w:rPr>
          <w:rFonts w:ascii="宋体" w:hAnsi="宋体"/>
          <w:sz w:val="24"/>
          <w:lang w:val="pt-BR"/>
        </w:rPr>
        <w:t>B</w:t>
      </w:r>
      <w:r>
        <w:rPr>
          <w:rFonts w:hint="eastAsia" w:ascii="宋体" w:hAnsi="宋体"/>
          <w:sz w:val="24"/>
          <w:lang w:val="pt-BR"/>
        </w:rPr>
        <w:t>.</w:t>
      </w:r>
      <w:r>
        <w:rPr>
          <w:rFonts w:ascii="宋体" w:hAnsi="宋体"/>
          <w:sz w:val="24"/>
          <w:lang w:val="pt-BR"/>
        </w:rPr>
        <w:t>煤浆未先入炉，氧气</w:t>
      </w:r>
      <w:r>
        <w:rPr>
          <w:rFonts w:hint="eastAsia" w:ascii="宋体" w:hAnsi="宋体"/>
          <w:sz w:val="24"/>
          <w:lang w:val="pt-BR"/>
        </w:rPr>
        <w:t>先</w:t>
      </w:r>
      <w:r>
        <w:rPr>
          <w:rFonts w:ascii="宋体" w:hAnsi="宋体"/>
          <w:sz w:val="24"/>
          <w:lang w:val="pt-BR"/>
        </w:rPr>
        <w:t>入炉</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安全系统阀门动作时间有误差</w:t>
      </w:r>
      <w:r>
        <w:rPr>
          <w:rFonts w:hint="eastAsia" w:ascii="宋体" w:hAnsi="宋体"/>
          <w:sz w:val="24"/>
          <w:lang w:val="pt-BR"/>
        </w:rPr>
        <w:t xml:space="preserve">       </w:t>
      </w:r>
      <w:r>
        <w:rPr>
          <w:rFonts w:ascii="宋体" w:hAnsi="宋体"/>
          <w:sz w:val="24"/>
          <w:lang w:val="pt-BR"/>
        </w:rPr>
        <w:t>D</w:t>
      </w:r>
      <w:r>
        <w:rPr>
          <w:rFonts w:hint="eastAsia" w:ascii="宋体" w:hAnsi="宋体"/>
          <w:sz w:val="24"/>
          <w:lang w:val="pt-BR"/>
        </w:rPr>
        <w:t>.煤浆浓度发生异常</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ascii="宋体" w:hAnsi="宋体"/>
          <w:sz w:val="24"/>
        </w:rPr>
        <w:t>气化事故开阀门有哪些（</w:t>
      </w:r>
      <w:r>
        <w:rPr>
          <w:rFonts w:hint="eastAsia" w:ascii="宋体" w:hAnsi="宋体"/>
          <w:sz w:val="24"/>
        </w:rPr>
        <w:t>A，B，C</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烧嘴冷却水进出口切断阀</w:t>
      </w:r>
      <w:r>
        <w:rPr>
          <w:rFonts w:hint="eastAsia" w:ascii="宋体" w:hAnsi="宋体"/>
          <w:sz w:val="24"/>
          <w:lang w:val="pt-BR"/>
        </w:rPr>
        <w:t xml:space="preserve">           </w:t>
      </w:r>
      <w:r>
        <w:rPr>
          <w:rFonts w:ascii="宋体" w:hAnsi="宋体"/>
          <w:sz w:val="24"/>
          <w:lang w:val="pt-BR"/>
        </w:rPr>
        <w:t>B</w:t>
      </w:r>
      <w:r>
        <w:rPr>
          <w:rFonts w:hint="eastAsia" w:ascii="宋体" w:hAnsi="宋体"/>
          <w:sz w:val="24"/>
          <w:lang w:val="pt-BR"/>
        </w:rPr>
        <w:t>.</w:t>
      </w:r>
      <w:r>
        <w:rPr>
          <w:rFonts w:ascii="宋体" w:hAnsi="宋体"/>
          <w:sz w:val="24"/>
          <w:lang w:val="pt-BR"/>
        </w:rPr>
        <w:t>事故</w:t>
      </w:r>
      <w:r>
        <w:rPr>
          <w:rFonts w:hint="eastAsia" w:ascii="宋体" w:hAnsi="宋体"/>
          <w:sz w:val="24"/>
          <w:lang w:val="pt-BR"/>
        </w:rPr>
        <w:t>激冷水</w:t>
      </w:r>
      <w:r>
        <w:rPr>
          <w:rFonts w:ascii="宋体" w:hAnsi="宋体"/>
          <w:sz w:val="24"/>
          <w:lang w:val="pt-BR"/>
        </w:rPr>
        <w:t>阀</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 xml:space="preserve">.高压灰水泵回流阀                 </w:t>
      </w:r>
      <w:r>
        <w:rPr>
          <w:rFonts w:ascii="宋体" w:hAnsi="宋体"/>
          <w:sz w:val="24"/>
          <w:lang w:val="pt-BR"/>
        </w:rPr>
        <w:t>D</w:t>
      </w:r>
      <w:r>
        <w:rPr>
          <w:rFonts w:hint="eastAsia" w:ascii="宋体" w:hAnsi="宋体"/>
          <w:sz w:val="24"/>
          <w:lang w:val="pt-BR"/>
        </w:rPr>
        <w:t>.洗涤塔补水阀</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ascii="宋体" w:hAnsi="宋体"/>
          <w:sz w:val="24"/>
        </w:rPr>
        <w:t>闪蒸罐超温，超压的原因</w:t>
      </w:r>
      <w:r>
        <w:rPr>
          <w:rFonts w:hint="eastAsia" w:ascii="宋体" w:hAnsi="宋体"/>
          <w:sz w:val="24"/>
        </w:rPr>
        <w:t>有</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w:t>
      </w:r>
      <w:r>
        <w:rPr>
          <w:rFonts w:ascii="宋体" w:hAnsi="宋体"/>
          <w:sz w:val="24"/>
          <w:lang w:val="pt-BR"/>
        </w:rPr>
        <w:t>换热器管程，壳程，结垢严重，换热效率低</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B</w:t>
      </w:r>
      <w:r>
        <w:rPr>
          <w:rFonts w:hint="eastAsia" w:ascii="宋体" w:hAnsi="宋体"/>
          <w:sz w:val="24"/>
          <w:lang w:val="pt-BR"/>
        </w:rPr>
        <w:t>.</w:t>
      </w:r>
      <w:r>
        <w:rPr>
          <w:rFonts w:ascii="宋体" w:hAnsi="宋体"/>
          <w:sz w:val="24"/>
          <w:lang w:val="pt-BR"/>
        </w:rPr>
        <w:t>闪蒸罐液位偏高</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w:t>
      </w:r>
      <w:r>
        <w:rPr>
          <w:rFonts w:ascii="宋体" w:hAnsi="宋体"/>
          <w:sz w:val="24"/>
          <w:lang w:val="pt-BR"/>
        </w:rPr>
        <w:t>管线堵塞</w:t>
      </w:r>
    </w:p>
    <w:p>
      <w:pPr>
        <w:adjustRightInd w:val="0"/>
        <w:spacing w:line="360" w:lineRule="auto"/>
        <w:ind w:left="-359" w:leftChars="-171" w:right="25" w:rightChars="12" w:firstLine="840" w:firstLineChars="350"/>
        <w:jc w:val="left"/>
        <w:rPr>
          <w:rFonts w:ascii="宋体" w:hAnsi="宋体"/>
          <w:sz w:val="24"/>
          <w:lang w:val="pt-BR"/>
        </w:rPr>
      </w:pPr>
      <w:r>
        <w:rPr>
          <w:rFonts w:ascii="宋体" w:hAnsi="宋体"/>
          <w:sz w:val="24"/>
          <w:lang w:val="pt-BR"/>
        </w:rPr>
        <w:t>D</w:t>
      </w:r>
      <w:r>
        <w:rPr>
          <w:rFonts w:hint="eastAsia" w:ascii="宋体" w:hAnsi="宋体"/>
          <w:sz w:val="24"/>
          <w:lang w:val="pt-BR"/>
        </w:rPr>
        <w:t>.</w:t>
      </w:r>
      <w:r>
        <w:rPr>
          <w:rFonts w:ascii="宋体" w:hAnsi="宋体"/>
          <w:sz w:val="24"/>
          <w:lang w:val="pt-BR"/>
        </w:rPr>
        <w:t>进入闪蒸罐黑水量过大</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磨机驱动系统包括</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 xml:space="preserve">.主电机                            </w:t>
      </w:r>
      <w:r>
        <w:rPr>
          <w:rFonts w:ascii="宋体" w:hAnsi="宋体"/>
          <w:sz w:val="24"/>
          <w:lang w:val="pt-BR"/>
        </w:rPr>
        <w:t>B</w:t>
      </w:r>
      <w:r>
        <w:rPr>
          <w:rFonts w:hint="eastAsia" w:ascii="宋体" w:hAnsi="宋体"/>
          <w:sz w:val="24"/>
          <w:lang w:val="pt-BR"/>
        </w:rPr>
        <w:t>.减速器</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 xml:space="preserve">.离合器                            </w:t>
      </w:r>
      <w:r>
        <w:rPr>
          <w:rFonts w:ascii="宋体" w:hAnsi="宋体"/>
          <w:sz w:val="24"/>
          <w:lang w:val="pt-BR"/>
        </w:rPr>
        <w:t>D</w:t>
      </w:r>
      <w:r>
        <w:rPr>
          <w:rFonts w:hint="eastAsia" w:ascii="宋体" w:hAnsi="宋体"/>
          <w:sz w:val="24"/>
          <w:lang w:val="pt-BR"/>
        </w:rPr>
        <w:t>.大小齿轮传动装置</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影响水煤浆粒度分布的因素包括</w:t>
      </w:r>
      <w:r>
        <w:rPr>
          <w:rFonts w:ascii="宋体" w:hAnsi="宋体"/>
          <w:sz w:val="24"/>
        </w:rPr>
        <w:t>（</w:t>
      </w:r>
      <w:r>
        <w:rPr>
          <w:rFonts w:hint="eastAsia" w:ascii="宋体" w:hAnsi="宋体"/>
          <w:sz w:val="24"/>
        </w:rPr>
        <w:t>A，B，C，D</w:t>
      </w:r>
      <w:r>
        <w:rPr>
          <w:rFonts w:ascii="宋体" w:hAnsi="宋体"/>
          <w:sz w:val="24"/>
        </w:rPr>
        <w:t>）</w:t>
      </w:r>
      <w:r>
        <w:rPr>
          <w:rFonts w:hint="eastAsia" w:ascii="宋体" w:hAnsi="宋体"/>
          <w:sz w:val="24"/>
        </w:rPr>
        <w:t>。</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A</w:t>
      </w:r>
      <w:r>
        <w:rPr>
          <w:rFonts w:hint="eastAsia" w:ascii="宋体" w:hAnsi="宋体"/>
          <w:sz w:val="24"/>
          <w:lang w:val="pt-BR"/>
        </w:rPr>
        <w:t xml:space="preserve">.磨机钢棒充填量                    </w:t>
      </w:r>
      <w:r>
        <w:rPr>
          <w:rFonts w:ascii="宋体" w:hAnsi="宋体"/>
          <w:sz w:val="24"/>
          <w:lang w:val="pt-BR"/>
        </w:rPr>
        <w:t>B</w:t>
      </w:r>
      <w:r>
        <w:rPr>
          <w:rFonts w:hint="eastAsia" w:ascii="宋体" w:hAnsi="宋体"/>
          <w:sz w:val="24"/>
          <w:lang w:val="pt-BR"/>
        </w:rPr>
        <w:t>.钢棒级配</w:t>
      </w:r>
    </w:p>
    <w:p>
      <w:pPr>
        <w:adjustRightInd w:val="0"/>
        <w:spacing w:line="360" w:lineRule="auto"/>
        <w:ind w:left="-359" w:leftChars="-171" w:right="25" w:rightChars="12" w:firstLine="840" w:firstLineChars="350"/>
        <w:jc w:val="left"/>
        <w:rPr>
          <w:rFonts w:hint="eastAsia" w:ascii="宋体" w:hAnsi="宋体"/>
          <w:sz w:val="24"/>
          <w:lang w:val="pt-BR"/>
        </w:rPr>
      </w:pPr>
      <w:r>
        <w:rPr>
          <w:rFonts w:ascii="宋体" w:hAnsi="宋体"/>
          <w:sz w:val="24"/>
          <w:lang w:val="pt-BR"/>
        </w:rPr>
        <w:t>C</w:t>
      </w:r>
      <w:r>
        <w:rPr>
          <w:rFonts w:hint="eastAsia" w:ascii="宋体" w:hAnsi="宋体"/>
          <w:sz w:val="24"/>
          <w:lang w:val="pt-BR"/>
        </w:rPr>
        <w:t xml:space="preserve">.进料量                            </w:t>
      </w:r>
      <w:r>
        <w:rPr>
          <w:rFonts w:ascii="宋体" w:hAnsi="宋体"/>
          <w:sz w:val="24"/>
          <w:lang w:val="pt-BR"/>
        </w:rPr>
        <w:t>D</w:t>
      </w:r>
      <w:r>
        <w:rPr>
          <w:rFonts w:hint="eastAsia" w:ascii="宋体" w:hAnsi="宋体"/>
          <w:sz w:val="24"/>
          <w:lang w:val="pt-BR"/>
        </w:rPr>
        <w:t>.进料粒度</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气化炉安装工艺烧嘴前的检查包括（A，B，C，D）。</w:t>
      </w:r>
    </w:p>
    <w:p>
      <w:pPr>
        <w:adjustRightInd w:val="0"/>
        <w:spacing w:line="360" w:lineRule="auto"/>
        <w:ind w:left="-359" w:leftChars="-171" w:right="25" w:rightChars="12" w:firstLine="840" w:firstLineChars="350"/>
        <w:jc w:val="left"/>
        <w:rPr>
          <w:rFonts w:hint="eastAsia" w:ascii="宋体" w:hAnsi="宋体"/>
          <w:sz w:val="24"/>
          <w:lang w:val="pt-BR"/>
        </w:rPr>
      </w:pPr>
      <w:r>
        <w:rPr>
          <w:rFonts w:hint="eastAsia" w:ascii="宋体" w:hAnsi="宋体"/>
          <w:sz w:val="24"/>
          <w:lang w:val="pt-BR"/>
        </w:rPr>
        <w:t>A. 炉膛温度是否达到要求             B.渣口是否正常</w:t>
      </w:r>
    </w:p>
    <w:p>
      <w:pPr>
        <w:adjustRightInd w:val="0"/>
        <w:spacing w:line="360" w:lineRule="auto"/>
        <w:ind w:left="-359" w:leftChars="-171" w:right="25" w:rightChars="12" w:firstLine="840" w:firstLineChars="350"/>
        <w:jc w:val="left"/>
        <w:rPr>
          <w:rFonts w:hint="eastAsia" w:ascii="宋体" w:hAnsi="宋体"/>
          <w:sz w:val="24"/>
          <w:lang w:val="pt-BR"/>
        </w:rPr>
      </w:pPr>
      <w:r>
        <w:rPr>
          <w:rFonts w:hint="eastAsia" w:ascii="宋体" w:hAnsi="宋体"/>
          <w:sz w:val="24"/>
          <w:lang w:val="pt-BR"/>
        </w:rPr>
        <w:t>C.烧嘴冷却水流量是否正常            D.煤浆、氧气管线检查</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离心泵常用的流量调节方法是 (　A，</w:t>
      </w:r>
      <w:r>
        <w:rPr>
          <w:rFonts w:ascii="宋体" w:hAnsi="宋体"/>
          <w:sz w:val="24"/>
        </w:rPr>
        <w:t>C</w:t>
      </w:r>
      <w:r>
        <w:rPr>
          <w:rFonts w:hint="eastAsia" w:ascii="宋体" w:hAnsi="宋体"/>
          <w:sz w:val="24"/>
        </w:rPr>
        <w:t>　)。</w:t>
      </w:r>
    </w:p>
    <w:p>
      <w:pPr>
        <w:adjustRightInd w:val="0"/>
        <w:spacing w:line="360" w:lineRule="auto"/>
        <w:ind w:left="-359" w:leftChars="-171" w:right="25" w:rightChars="12" w:firstLine="840" w:firstLineChars="350"/>
        <w:jc w:val="left"/>
        <w:rPr>
          <w:rFonts w:hint="eastAsia" w:ascii="宋体" w:hAnsi="宋体"/>
          <w:sz w:val="24"/>
          <w:lang w:val="pt-BR"/>
        </w:rPr>
      </w:pPr>
      <w:r>
        <w:rPr>
          <w:rFonts w:hint="eastAsia" w:ascii="宋体" w:hAnsi="宋体"/>
          <w:sz w:val="24"/>
          <w:lang w:val="pt-BR"/>
        </w:rPr>
        <w:t>A.改变转速         B.调节入口阀     C.调节出口阀       D.更换叶轮</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润滑油的作用是(　A，B，</w:t>
      </w:r>
      <w:r>
        <w:rPr>
          <w:rFonts w:ascii="宋体" w:hAnsi="宋体"/>
          <w:sz w:val="24"/>
        </w:rPr>
        <w:t>C</w:t>
      </w:r>
      <w:r>
        <w:rPr>
          <w:rFonts w:hint="eastAsia" w:ascii="宋体" w:hAnsi="宋体"/>
          <w:sz w:val="24"/>
        </w:rPr>
        <w:t>　)。</w:t>
      </w:r>
    </w:p>
    <w:p>
      <w:pPr>
        <w:adjustRightInd w:val="0"/>
        <w:spacing w:line="360" w:lineRule="auto"/>
        <w:ind w:left="-359" w:leftChars="-171" w:right="25" w:rightChars="12" w:firstLine="840" w:firstLineChars="350"/>
        <w:jc w:val="left"/>
        <w:rPr>
          <w:rFonts w:hint="eastAsia" w:ascii="宋体" w:hAnsi="宋体"/>
          <w:sz w:val="24"/>
          <w:lang w:val="pt-BR"/>
        </w:rPr>
      </w:pPr>
      <w:r>
        <w:rPr>
          <w:rFonts w:hint="eastAsia" w:ascii="宋体" w:hAnsi="宋体"/>
          <w:sz w:val="24"/>
          <w:lang w:val="pt-BR"/>
        </w:rPr>
        <w:t>A.润滑运动部件、防止运动部件间的机械磨损，降低噪音</w:t>
      </w:r>
    </w:p>
    <w:p>
      <w:pPr>
        <w:adjustRightInd w:val="0"/>
        <w:spacing w:line="360" w:lineRule="auto"/>
        <w:ind w:left="-359" w:leftChars="-171" w:right="25" w:rightChars="12" w:firstLine="840" w:firstLineChars="350"/>
        <w:jc w:val="left"/>
        <w:rPr>
          <w:rFonts w:hint="eastAsia" w:ascii="宋体" w:hAnsi="宋体"/>
          <w:sz w:val="24"/>
          <w:lang w:val="pt-BR"/>
        </w:rPr>
      </w:pPr>
      <w:r>
        <w:rPr>
          <w:rFonts w:hint="eastAsia" w:ascii="宋体" w:hAnsi="宋体"/>
          <w:sz w:val="24"/>
          <w:lang w:val="pt-BR"/>
        </w:rPr>
        <w:t>B.带走运动部件产生的热量</w:t>
      </w:r>
    </w:p>
    <w:p>
      <w:pPr>
        <w:adjustRightInd w:val="0"/>
        <w:spacing w:line="360" w:lineRule="auto"/>
        <w:ind w:left="-359" w:leftChars="-171" w:right="25" w:rightChars="12" w:firstLine="840" w:firstLineChars="350"/>
        <w:jc w:val="left"/>
        <w:rPr>
          <w:rFonts w:hint="eastAsia" w:ascii="宋体" w:hAnsi="宋体"/>
          <w:sz w:val="24"/>
          <w:lang w:val="pt-BR"/>
        </w:rPr>
      </w:pPr>
      <w:r>
        <w:rPr>
          <w:rFonts w:hint="eastAsia" w:ascii="宋体" w:hAnsi="宋体"/>
          <w:sz w:val="24"/>
          <w:lang w:val="pt-BR"/>
        </w:rPr>
        <w:t>C.防锈</w:t>
      </w:r>
    </w:p>
    <w:p>
      <w:pPr>
        <w:adjustRightInd w:val="0"/>
        <w:spacing w:line="360" w:lineRule="auto"/>
        <w:ind w:left="-359" w:leftChars="-171" w:right="25" w:rightChars="12" w:firstLine="840" w:firstLineChars="350"/>
        <w:jc w:val="left"/>
        <w:rPr>
          <w:rFonts w:hint="eastAsia"/>
          <w:sz w:val="28"/>
          <w:szCs w:val="28"/>
        </w:rPr>
      </w:pPr>
      <w:r>
        <w:rPr>
          <w:rFonts w:hint="eastAsia" w:ascii="宋体" w:hAnsi="宋体"/>
          <w:sz w:val="24"/>
          <w:lang w:val="pt-BR"/>
        </w:rPr>
        <w:t>D.密封</w:t>
      </w:r>
    </w:p>
    <w:p>
      <w:pPr>
        <w:numPr>
          <w:ilvl w:val="0"/>
          <w:numId w:val="3"/>
        </w:numPr>
        <w:tabs>
          <w:tab w:val="left" w:pos="567"/>
          <w:tab w:val="left" w:pos="720"/>
          <w:tab w:val="clear" w:pos="360"/>
        </w:tabs>
        <w:adjustRightInd w:val="0"/>
        <w:spacing w:line="360" w:lineRule="auto"/>
        <w:ind w:left="-360" w:right="25" w:rightChars="12" w:firstLine="540"/>
        <w:rPr>
          <w:rFonts w:ascii="宋体" w:hAnsi="宋体"/>
          <w:sz w:val="24"/>
        </w:rPr>
      </w:pPr>
      <w:r>
        <w:rPr>
          <w:rFonts w:hint="eastAsia" w:ascii="宋体" w:hAnsi="宋体"/>
          <w:sz w:val="24"/>
        </w:rPr>
        <w:t>进塔入罐时应( A，B，C，D ) 。</w:t>
      </w:r>
    </w:p>
    <w:p>
      <w:pPr>
        <w:spacing w:line="360" w:lineRule="auto"/>
        <w:ind w:left="359"/>
        <w:rPr>
          <w:rFonts w:hint="eastAsia" w:ascii="宋体" w:hAnsi="宋体"/>
          <w:sz w:val="24"/>
          <w:lang w:val="pt-BR"/>
        </w:rPr>
      </w:pPr>
      <w:r>
        <w:rPr>
          <w:rFonts w:ascii="宋体" w:hAnsi="宋体"/>
          <w:sz w:val="24"/>
          <w:lang w:val="pt-BR"/>
        </w:rPr>
        <w:t>A</w:t>
      </w:r>
      <w:r>
        <w:rPr>
          <w:rFonts w:hint="eastAsia" w:ascii="宋体" w:hAnsi="宋体"/>
          <w:sz w:val="24"/>
          <w:lang w:val="pt-BR"/>
        </w:rPr>
        <w:t xml:space="preserve">.按时间要求进行安全分析           </w:t>
      </w:r>
      <w:r>
        <w:rPr>
          <w:rFonts w:ascii="宋体" w:hAnsi="宋体"/>
          <w:sz w:val="24"/>
          <w:lang w:val="pt-BR"/>
        </w:rPr>
        <w:t>B</w:t>
      </w:r>
      <w:r>
        <w:rPr>
          <w:rFonts w:hint="eastAsia" w:ascii="宋体" w:hAnsi="宋体"/>
          <w:sz w:val="24"/>
          <w:lang w:val="pt-BR"/>
        </w:rPr>
        <w:t>.安全隔离</w:t>
      </w:r>
    </w:p>
    <w:p>
      <w:pPr>
        <w:spacing w:line="360" w:lineRule="auto"/>
        <w:ind w:left="359"/>
        <w:rPr>
          <w:rFonts w:hint="eastAsia" w:ascii="宋体" w:hAnsi="宋体"/>
          <w:sz w:val="24"/>
          <w:lang w:val="pt-BR"/>
        </w:rPr>
      </w:pPr>
      <w:r>
        <w:rPr>
          <w:rFonts w:hint="eastAsia" w:ascii="宋体" w:hAnsi="宋体"/>
          <w:sz w:val="24"/>
          <w:lang w:val="pt-BR"/>
        </w:rPr>
        <w:t>C.</w:t>
      </w:r>
      <w:bookmarkStart w:id="0" w:name="_GoBack"/>
      <w:bookmarkEnd w:id="0"/>
      <w:r>
        <w:rPr>
          <w:rFonts w:hint="eastAsia" w:ascii="宋体" w:hAnsi="宋体"/>
          <w:sz w:val="24"/>
          <w:lang w:val="pt-BR"/>
        </w:rPr>
        <w:t>容器外监护                       D.急救后备措施</w:t>
      </w:r>
      <w:r>
        <w:rPr>
          <w:rFonts w:hint="eastAsia" w:ascii="宋体" w:hAnsi="宋体"/>
          <w:sz w:val="24"/>
          <w:lang w:val="pt-BR"/>
        </w:rPr>
        <w:tab/>
      </w:r>
    </w:p>
    <w:p>
      <w:pPr>
        <w:numPr>
          <w:ilvl w:val="0"/>
          <w:numId w:val="3"/>
        </w:numPr>
        <w:tabs>
          <w:tab w:val="left" w:pos="567"/>
          <w:tab w:val="left" w:pos="720"/>
          <w:tab w:val="clear" w:pos="360"/>
        </w:tabs>
        <w:adjustRightInd w:val="0"/>
        <w:spacing w:line="360" w:lineRule="auto"/>
        <w:ind w:left="-360" w:right="25" w:rightChars="12" w:firstLine="540"/>
        <w:rPr>
          <w:rFonts w:ascii="宋体" w:hAnsi="宋体"/>
          <w:sz w:val="24"/>
        </w:rPr>
      </w:pPr>
      <w:r>
        <w:rPr>
          <w:rFonts w:hint="eastAsia" w:ascii="宋体" w:hAnsi="宋体"/>
          <w:sz w:val="24"/>
        </w:rPr>
        <w:t>气化炉排渣锁斗顺控的主要步骤有( A，B，C，D ) 。</w:t>
      </w:r>
    </w:p>
    <w:p>
      <w:pPr>
        <w:spacing w:line="360" w:lineRule="auto"/>
        <w:ind w:left="359"/>
        <w:rPr>
          <w:rFonts w:hint="eastAsia" w:ascii="宋体" w:hAnsi="宋体"/>
          <w:sz w:val="24"/>
          <w:lang w:val="pt-BR"/>
        </w:rPr>
      </w:pPr>
      <w:r>
        <w:rPr>
          <w:rFonts w:hint="eastAsia" w:ascii="宋体" w:hAnsi="宋体"/>
          <w:sz w:val="24"/>
          <w:lang w:val="pt-BR"/>
        </w:rPr>
        <w:t>A.泄压                              B.冲洗</w:t>
      </w:r>
    </w:p>
    <w:p>
      <w:pPr>
        <w:spacing w:line="360" w:lineRule="auto"/>
        <w:ind w:left="359"/>
        <w:rPr>
          <w:rFonts w:ascii="宋体" w:hAnsi="宋体"/>
          <w:sz w:val="24"/>
          <w:lang w:val="pt-BR"/>
        </w:rPr>
      </w:pPr>
      <w:r>
        <w:rPr>
          <w:rFonts w:hint="eastAsia" w:ascii="宋体" w:hAnsi="宋体"/>
          <w:sz w:val="24"/>
          <w:lang w:val="pt-BR"/>
        </w:rPr>
        <w:t>C.排渣                              D.集渣</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气化炉筒体耐火材料包括( A，B，C，D ) 。</w:t>
      </w:r>
    </w:p>
    <w:p>
      <w:pPr>
        <w:spacing w:line="360" w:lineRule="auto"/>
        <w:ind w:left="359"/>
        <w:rPr>
          <w:rFonts w:hint="eastAsia" w:ascii="宋体" w:hAnsi="宋体"/>
          <w:sz w:val="24"/>
          <w:lang w:val="pt-BR"/>
        </w:rPr>
      </w:pPr>
      <w:r>
        <w:rPr>
          <w:rFonts w:hint="eastAsia" w:ascii="宋体" w:hAnsi="宋体"/>
          <w:sz w:val="24"/>
          <w:lang w:val="pt-BR"/>
        </w:rPr>
        <w:t>A.向火面砖（或高铬砖）              B.背衬砖（或铬刚玉砖）</w:t>
      </w:r>
    </w:p>
    <w:p>
      <w:pPr>
        <w:spacing w:line="360" w:lineRule="auto"/>
        <w:ind w:left="359"/>
        <w:rPr>
          <w:rFonts w:ascii="宋体" w:hAnsi="宋体"/>
          <w:sz w:val="24"/>
          <w:lang w:val="pt-BR"/>
        </w:rPr>
      </w:pPr>
      <w:r>
        <w:rPr>
          <w:rFonts w:hint="eastAsia" w:ascii="宋体" w:hAnsi="宋体"/>
          <w:sz w:val="24"/>
          <w:lang w:val="pt-BR"/>
        </w:rPr>
        <w:t>C.隔热砖（或氧化铝空心球砖）        D.浇筑材料</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气化炉投料成功的标志包括( A，B，C，D ) 。</w:t>
      </w:r>
    </w:p>
    <w:p>
      <w:pPr>
        <w:tabs>
          <w:tab w:val="left" w:pos="426"/>
          <w:tab w:val="left" w:pos="840"/>
        </w:tabs>
        <w:spacing w:line="360" w:lineRule="auto"/>
        <w:ind w:left="359"/>
        <w:rPr>
          <w:rFonts w:ascii="宋体" w:hAnsi="宋体"/>
          <w:sz w:val="24"/>
          <w:lang w:val="pt-BR"/>
        </w:rPr>
      </w:pPr>
      <w:r>
        <w:rPr>
          <w:rFonts w:hint="eastAsia" w:ascii="宋体" w:hAnsi="宋体"/>
          <w:sz w:val="24"/>
          <w:lang w:val="pt-BR"/>
        </w:rPr>
        <w:t>A.气化炉温度先降后升                B.火炬着火</w:t>
      </w:r>
    </w:p>
    <w:p>
      <w:pPr>
        <w:spacing w:line="360" w:lineRule="auto"/>
        <w:ind w:left="359"/>
        <w:rPr>
          <w:rFonts w:ascii="宋体" w:hAnsi="宋体"/>
          <w:sz w:val="24"/>
          <w:lang w:val="pt-BR"/>
        </w:rPr>
      </w:pPr>
      <w:r>
        <w:rPr>
          <w:rFonts w:hint="eastAsia" w:ascii="宋体" w:hAnsi="宋体"/>
          <w:sz w:val="24"/>
          <w:lang w:val="pt-BR"/>
        </w:rPr>
        <w:t>C.气化炉液位先升后降                D.气化炉压力升高</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添加剂对煤浆起什么作用包括( A，B，C，D) 。</w:t>
      </w:r>
    </w:p>
    <w:p>
      <w:pPr>
        <w:spacing w:line="360" w:lineRule="auto"/>
        <w:ind w:left="359"/>
        <w:rPr>
          <w:rFonts w:hint="eastAsia" w:ascii="宋体" w:hAnsi="宋体"/>
          <w:sz w:val="24"/>
          <w:lang w:val="pt-BR"/>
        </w:rPr>
      </w:pPr>
      <w:r>
        <w:rPr>
          <w:rFonts w:hint="eastAsia" w:ascii="宋体" w:hAnsi="宋体"/>
          <w:sz w:val="24"/>
          <w:lang w:val="pt-BR"/>
        </w:rPr>
        <w:t>A.使煤粒湿润便于水煤结合</w:t>
      </w:r>
    </w:p>
    <w:p>
      <w:pPr>
        <w:spacing w:line="360" w:lineRule="auto"/>
        <w:ind w:left="359"/>
        <w:rPr>
          <w:rFonts w:hint="eastAsia" w:ascii="宋体" w:hAnsi="宋体"/>
          <w:sz w:val="24"/>
          <w:lang w:val="pt-BR"/>
        </w:rPr>
      </w:pPr>
      <w:r>
        <w:rPr>
          <w:rFonts w:hint="eastAsia" w:ascii="宋体" w:hAnsi="宋体"/>
          <w:sz w:val="24"/>
          <w:lang w:val="pt-BR"/>
        </w:rPr>
        <w:t>B.使较大的胶凝状煤粒分散</w:t>
      </w:r>
    </w:p>
    <w:p>
      <w:pPr>
        <w:spacing w:line="360" w:lineRule="auto"/>
        <w:ind w:left="359"/>
        <w:rPr>
          <w:rFonts w:hint="eastAsia" w:ascii="宋体" w:hAnsi="宋体"/>
          <w:sz w:val="24"/>
          <w:lang w:val="pt-BR"/>
        </w:rPr>
      </w:pPr>
      <w:r>
        <w:rPr>
          <w:rFonts w:hint="eastAsia" w:ascii="宋体" w:hAnsi="宋体"/>
          <w:sz w:val="24"/>
          <w:lang w:val="pt-BR"/>
        </w:rPr>
        <w:t>C.提供阳离子作为水化膜的平衡离子，起电解作用</w:t>
      </w:r>
    </w:p>
    <w:p>
      <w:pPr>
        <w:spacing w:line="360" w:lineRule="auto"/>
        <w:ind w:left="359"/>
        <w:rPr>
          <w:rFonts w:hint="eastAsia" w:ascii="宋体" w:hAnsi="宋体"/>
          <w:sz w:val="24"/>
          <w:lang w:val="pt-BR"/>
        </w:rPr>
      </w:pPr>
      <w:r>
        <w:rPr>
          <w:rFonts w:hint="eastAsia" w:ascii="宋体" w:hAnsi="宋体"/>
          <w:sz w:val="24"/>
          <w:lang w:val="pt-BR"/>
        </w:rPr>
        <w:t>D.</w:t>
      </w:r>
      <w:r>
        <w:rPr>
          <w:rFonts w:hint="eastAsia"/>
          <w:sz w:val="28"/>
        </w:rPr>
        <w:t>节煤粒表面的亲水性能及电荷量</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ascii="宋体" w:hAnsi="宋体"/>
          <w:sz w:val="24"/>
        </w:rPr>
        <w:t>金属结构的连接方法有</w:t>
      </w:r>
      <w:r>
        <w:rPr>
          <w:rFonts w:hint="eastAsia" w:ascii="宋体" w:hAnsi="宋体"/>
          <w:sz w:val="24"/>
        </w:rPr>
        <w:t>( A，B，C，D) 。</w:t>
      </w:r>
    </w:p>
    <w:p>
      <w:pPr>
        <w:spacing w:line="360" w:lineRule="auto"/>
        <w:ind w:left="359"/>
        <w:rPr>
          <w:rFonts w:hint="eastAsia" w:ascii="宋体" w:hAnsi="宋体"/>
          <w:sz w:val="24"/>
          <w:lang w:val="pt-BR"/>
        </w:rPr>
      </w:pPr>
      <w:r>
        <w:rPr>
          <w:rFonts w:hint="eastAsia" w:ascii="宋体" w:hAnsi="宋体"/>
          <w:sz w:val="24"/>
          <w:lang w:val="pt-BR"/>
        </w:rPr>
        <w:t>A.</w:t>
      </w:r>
      <w:r>
        <w:rPr>
          <w:rFonts w:ascii="宋体" w:hAnsi="宋体"/>
          <w:sz w:val="24"/>
          <w:lang w:val="pt-BR"/>
        </w:rPr>
        <w:t>焊接</w:t>
      </w:r>
      <w:r>
        <w:rPr>
          <w:rFonts w:hint="eastAsia" w:ascii="宋体" w:hAnsi="宋体"/>
          <w:sz w:val="24"/>
          <w:lang w:val="pt-BR"/>
        </w:rPr>
        <w:t xml:space="preserve">              B.</w:t>
      </w:r>
      <w:r>
        <w:rPr>
          <w:rFonts w:ascii="宋体" w:hAnsi="宋体"/>
          <w:sz w:val="24"/>
          <w:lang w:val="pt-BR"/>
        </w:rPr>
        <w:t>铆接</w:t>
      </w:r>
      <w:r>
        <w:rPr>
          <w:rFonts w:hint="eastAsia" w:ascii="宋体" w:hAnsi="宋体"/>
          <w:sz w:val="24"/>
          <w:lang w:val="pt-BR"/>
        </w:rPr>
        <w:t xml:space="preserve">           C.</w:t>
      </w:r>
      <w:r>
        <w:rPr>
          <w:rFonts w:ascii="宋体" w:hAnsi="宋体"/>
          <w:sz w:val="24"/>
          <w:lang w:val="pt-BR"/>
        </w:rPr>
        <w:t>螺栓连接</w:t>
      </w:r>
      <w:r>
        <w:rPr>
          <w:rFonts w:hint="eastAsia" w:ascii="宋体" w:hAnsi="宋体"/>
          <w:sz w:val="24"/>
          <w:lang w:val="pt-BR"/>
        </w:rPr>
        <w:t xml:space="preserve">         D.</w:t>
      </w:r>
      <w:r>
        <w:rPr>
          <w:rFonts w:ascii="宋体" w:hAnsi="宋体"/>
          <w:sz w:val="24"/>
          <w:lang w:val="pt-BR"/>
        </w:rPr>
        <w:t>铆焊混合连接</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压力容器按承受压力的等级分为( A，B，C，D) 。</w:t>
      </w:r>
    </w:p>
    <w:p>
      <w:pPr>
        <w:spacing w:line="360" w:lineRule="auto"/>
        <w:ind w:left="359"/>
        <w:rPr>
          <w:rFonts w:hint="eastAsia" w:ascii="宋体" w:hAnsi="宋体"/>
          <w:sz w:val="24"/>
          <w:lang w:val="pt-BR"/>
        </w:rPr>
      </w:pPr>
      <w:r>
        <w:rPr>
          <w:rFonts w:hint="eastAsia" w:ascii="宋体" w:hAnsi="宋体"/>
          <w:sz w:val="24"/>
          <w:lang w:val="pt-BR"/>
        </w:rPr>
        <w:t>A.低压容器          B.中压容器       C.高压容器         D.超高压容器</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联轴器有( A，B，C，D) 。</w:t>
      </w:r>
    </w:p>
    <w:p>
      <w:pPr>
        <w:spacing w:line="360" w:lineRule="auto"/>
        <w:ind w:left="359"/>
        <w:rPr>
          <w:rFonts w:hint="eastAsia" w:ascii="宋体" w:hAnsi="宋体"/>
          <w:sz w:val="24"/>
          <w:lang w:val="pt-BR"/>
        </w:rPr>
      </w:pPr>
      <w:r>
        <w:rPr>
          <w:rFonts w:hint="eastAsia" w:ascii="宋体" w:hAnsi="宋体"/>
          <w:sz w:val="24"/>
          <w:lang w:val="pt-BR"/>
        </w:rPr>
        <w:t xml:space="preserve">A.爪型弹性联轴器                     B.弹性注销联轴器 </w:t>
      </w:r>
    </w:p>
    <w:p>
      <w:pPr>
        <w:spacing w:line="360" w:lineRule="auto"/>
        <w:ind w:left="359"/>
        <w:rPr>
          <w:rFonts w:hint="eastAsia" w:ascii="宋体" w:hAnsi="宋体"/>
          <w:sz w:val="24"/>
          <w:lang w:val="pt-BR"/>
        </w:rPr>
      </w:pPr>
      <w:r>
        <w:rPr>
          <w:rFonts w:hint="eastAsia" w:ascii="宋体" w:hAnsi="宋体"/>
          <w:sz w:val="24"/>
          <w:lang w:val="pt-BR"/>
        </w:rPr>
        <w:t>C.弹性胶质联轴器                     D.膜片联轴器</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焊接接头内部缺陷有( A，B，C，D) 。</w:t>
      </w:r>
    </w:p>
    <w:p>
      <w:pPr>
        <w:spacing w:line="360" w:lineRule="auto"/>
        <w:ind w:left="359"/>
        <w:rPr>
          <w:rFonts w:hint="eastAsia" w:ascii="宋体" w:hAnsi="宋体"/>
          <w:sz w:val="24"/>
          <w:lang w:val="pt-BR"/>
        </w:rPr>
      </w:pPr>
      <w:r>
        <w:rPr>
          <w:rFonts w:hint="eastAsia" w:ascii="宋体" w:hAnsi="宋体"/>
          <w:sz w:val="24"/>
          <w:lang w:val="pt-BR"/>
        </w:rPr>
        <w:t>A.气孔            B.裂纹             C.未焊透            D.夹渣</w:t>
      </w:r>
    </w:p>
    <w:p>
      <w:pPr>
        <w:numPr>
          <w:ilvl w:val="0"/>
          <w:numId w:val="3"/>
        </w:numPr>
        <w:tabs>
          <w:tab w:val="left" w:pos="567"/>
          <w:tab w:val="left" w:pos="720"/>
          <w:tab w:val="clear" w:pos="360"/>
        </w:tabs>
        <w:adjustRightInd w:val="0"/>
        <w:spacing w:line="360" w:lineRule="auto"/>
        <w:ind w:left="-360" w:right="25" w:rightChars="12" w:firstLine="540"/>
        <w:rPr>
          <w:rFonts w:hint="eastAsia"/>
          <w:b/>
          <w:sz w:val="28"/>
          <w:szCs w:val="28"/>
          <w:lang w:val="pt-BR"/>
        </w:rPr>
      </w:pPr>
      <w:r>
        <w:rPr>
          <w:rFonts w:hint="eastAsia" w:ascii="宋体" w:hAnsi="宋体"/>
          <w:sz w:val="24"/>
        </w:rPr>
        <w:t>材料的性能主要包括</w:t>
      </w:r>
      <w:r>
        <w:rPr>
          <w:rFonts w:hint="eastAsia" w:ascii="宋体" w:hAnsi="宋体"/>
          <w:sz w:val="24"/>
          <w:lang w:val="pt-BR"/>
        </w:rPr>
        <w:t xml:space="preserve">( A，B，C，D) </w:t>
      </w:r>
      <w:r>
        <w:rPr>
          <w:rFonts w:hint="eastAsia" w:ascii="宋体" w:hAnsi="宋体"/>
          <w:sz w:val="24"/>
        </w:rPr>
        <w:t>。</w:t>
      </w:r>
    </w:p>
    <w:p>
      <w:pPr>
        <w:tabs>
          <w:tab w:val="left" w:pos="426"/>
        </w:tabs>
        <w:spacing w:line="360" w:lineRule="auto"/>
        <w:ind w:left="359"/>
        <w:rPr>
          <w:rFonts w:hint="eastAsia" w:ascii="宋体" w:hAnsi="宋体"/>
          <w:sz w:val="24"/>
          <w:lang w:val="pt-BR"/>
        </w:rPr>
      </w:pPr>
      <w:r>
        <w:rPr>
          <w:rFonts w:hint="eastAsia" w:ascii="宋体" w:hAnsi="宋体"/>
          <w:sz w:val="24"/>
          <w:lang w:val="pt-BR"/>
        </w:rPr>
        <w:t>A.物理性能           B.机械性能      C.化学性能         D.加工工艺性能</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动密封常见的有( A，B，C，D) 。</w:t>
      </w:r>
    </w:p>
    <w:p>
      <w:pPr>
        <w:tabs>
          <w:tab w:val="left" w:pos="426"/>
        </w:tabs>
        <w:spacing w:line="360" w:lineRule="auto"/>
        <w:ind w:left="359"/>
        <w:rPr>
          <w:rFonts w:hint="eastAsia" w:ascii="宋体" w:hAnsi="宋体"/>
          <w:sz w:val="24"/>
          <w:lang w:val="pt-BR"/>
        </w:rPr>
      </w:pPr>
      <w:r>
        <w:rPr>
          <w:rFonts w:hint="eastAsia" w:ascii="宋体" w:hAnsi="宋体"/>
          <w:sz w:val="24"/>
          <w:lang w:val="pt-BR"/>
        </w:rPr>
        <w:t>A.填料密封           B.机械密封      C.迷宫形密封       D.骨架密封</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金属腐蚀有( A，B，C，D) 。</w:t>
      </w:r>
    </w:p>
    <w:p>
      <w:pPr>
        <w:tabs>
          <w:tab w:val="left" w:pos="426"/>
        </w:tabs>
        <w:spacing w:line="360" w:lineRule="auto"/>
        <w:ind w:left="359"/>
        <w:rPr>
          <w:rFonts w:hint="eastAsia" w:ascii="宋体" w:hAnsi="宋体"/>
          <w:sz w:val="24"/>
          <w:lang w:val="pt-BR"/>
        </w:rPr>
      </w:pPr>
      <w:r>
        <w:rPr>
          <w:rFonts w:hint="eastAsia" w:ascii="宋体" w:hAnsi="宋体"/>
          <w:sz w:val="24"/>
          <w:lang w:val="pt-BR"/>
        </w:rPr>
        <w:t>A.化学腐蚀           B.大气腐蚀      C.海水腐蚀         D.土壤腐蚀</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法兰密封面的形式分为( A，B，C) 。</w:t>
      </w:r>
    </w:p>
    <w:p>
      <w:pPr>
        <w:tabs>
          <w:tab w:val="left" w:pos="426"/>
        </w:tabs>
        <w:spacing w:line="360" w:lineRule="auto"/>
        <w:ind w:left="359"/>
        <w:rPr>
          <w:rFonts w:hint="eastAsia" w:ascii="宋体" w:hAnsi="宋体"/>
          <w:sz w:val="24"/>
          <w:lang w:val="pt-BR"/>
        </w:rPr>
      </w:pPr>
      <w:r>
        <w:rPr>
          <w:rFonts w:hint="eastAsia" w:ascii="宋体" w:hAnsi="宋体"/>
          <w:sz w:val="24"/>
          <w:lang w:val="pt-BR"/>
        </w:rPr>
        <w:t xml:space="preserve">A.平面形密封面                       B.凹凸型密封面  </w:t>
      </w:r>
    </w:p>
    <w:p>
      <w:pPr>
        <w:tabs>
          <w:tab w:val="left" w:pos="426"/>
        </w:tabs>
        <w:spacing w:line="360" w:lineRule="auto"/>
        <w:ind w:left="359"/>
        <w:rPr>
          <w:rFonts w:hint="eastAsia" w:ascii="宋体" w:hAnsi="宋体"/>
          <w:sz w:val="24"/>
        </w:rPr>
      </w:pPr>
      <w:r>
        <w:rPr>
          <w:rFonts w:hint="eastAsia" w:ascii="宋体" w:hAnsi="宋体"/>
          <w:sz w:val="24"/>
          <w:lang w:val="pt-BR"/>
        </w:rPr>
        <w:t>C.榫槽型密封面                       D.环形密封面</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压力容器法兰从整体看有三种形式有( A，B，C) 。</w:t>
      </w:r>
    </w:p>
    <w:p>
      <w:pPr>
        <w:tabs>
          <w:tab w:val="left" w:pos="426"/>
        </w:tabs>
        <w:spacing w:line="360" w:lineRule="auto"/>
        <w:ind w:left="359"/>
        <w:rPr>
          <w:rFonts w:hint="eastAsia" w:ascii="宋体" w:hAnsi="宋体"/>
          <w:sz w:val="24"/>
          <w:lang w:val="pt-BR"/>
        </w:rPr>
      </w:pPr>
      <w:r>
        <w:rPr>
          <w:rFonts w:hint="eastAsia" w:ascii="宋体" w:hAnsi="宋体"/>
          <w:sz w:val="24"/>
          <w:lang w:val="pt-BR"/>
        </w:rPr>
        <w:t xml:space="preserve">A.甲型平焊法兰                       B.乙型平焊法兰    </w:t>
      </w:r>
    </w:p>
    <w:p>
      <w:pPr>
        <w:tabs>
          <w:tab w:val="left" w:pos="426"/>
        </w:tabs>
        <w:spacing w:line="360" w:lineRule="auto"/>
        <w:ind w:left="359"/>
        <w:rPr>
          <w:rFonts w:hint="eastAsia" w:ascii="宋体" w:hAnsi="宋体"/>
          <w:sz w:val="24"/>
          <w:lang w:val="pt-BR"/>
        </w:rPr>
      </w:pPr>
      <w:r>
        <w:rPr>
          <w:rFonts w:hint="eastAsia" w:ascii="宋体" w:hAnsi="宋体"/>
          <w:sz w:val="24"/>
          <w:lang w:val="pt-BR"/>
        </w:rPr>
        <w:t>C.长径对焊法兰                       D.短径对焊法兰</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压力容器法兰上使用的密封垫片共有( A，B，C) 。</w:t>
      </w:r>
    </w:p>
    <w:p>
      <w:pPr>
        <w:tabs>
          <w:tab w:val="left" w:pos="426"/>
        </w:tabs>
        <w:spacing w:line="360" w:lineRule="auto"/>
        <w:ind w:left="359"/>
        <w:rPr>
          <w:rFonts w:hint="eastAsia" w:ascii="宋体" w:hAnsi="宋体"/>
          <w:sz w:val="24"/>
          <w:lang w:val="pt-BR"/>
        </w:rPr>
      </w:pPr>
      <w:r>
        <w:rPr>
          <w:rFonts w:hint="eastAsia" w:ascii="宋体" w:hAnsi="宋体"/>
          <w:sz w:val="24"/>
          <w:lang w:val="pt-BR"/>
        </w:rPr>
        <w:t>A.非金属软垫片       B.缠绕式垫片    C.金属包垫片       D.环形垫片</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焊接接头的结构要素有( A，B，C) 。</w:t>
      </w:r>
    </w:p>
    <w:p>
      <w:pPr>
        <w:tabs>
          <w:tab w:val="left" w:pos="426"/>
        </w:tabs>
        <w:spacing w:line="360" w:lineRule="auto"/>
        <w:ind w:left="359"/>
        <w:rPr>
          <w:rFonts w:hint="eastAsia" w:ascii="宋体" w:hAnsi="宋体"/>
          <w:sz w:val="24"/>
          <w:lang w:val="pt-BR"/>
        </w:rPr>
      </w:pPr>
      <w:r>
        <w:rPr>
          <w:rFonts w:hint="eastAsia" w:ascii="宋体" w:hAnsi="宋体"/>
          <w:sz w:val="24"/>
          <w:lang w:val="pt-BR"/>
        </w:rPr>
        <w:t>A.接头形式           B.坡口形式      C.焊接形式         D.焊条的选择</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管壳式换热器换热管与管板之间连接方式有( A，B，C) 。</w:t>
      </w:r>
    </w:p>
    <w:p>
      <w:pPr>
        <w:tabs>
          <w:tab w:val="left" w:pos="426"/>
        </w:tabs>
        <w:spacing w:line="360" w:lineRule="auto"/>
        <w:ind w:left="359"/>
        <w:rPr>
          <w:rFonts w:hint="eastAsia" w:ascii="宋体" w:hAnsi="宋体"/>
          <w:sz w:val="24"/>
          <w:lang w:val="pt-BR"/>
        </w:rPr>
      </w:pPr>
      <w:r>
        <w:rPr>
          <w:rFonts w:hint="eastAsia" w:ascii="宋体" w:hAnsi="宋体"/>
          <w:sz w:val="24"/>
          <w:lang w:val="pt-BR"/>
        </w:rPr>
        <w:t>A.胀接               B.焊接          C.胀焊并用         D.法兰连接</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气化炉内按流动形态可分为（A，B，D）。</w:t>
      </w:r>
    </w:p>
    <w:p>
      <w:pPr>
        <w:adjustRightInd w:val="0"/>
        <w:spacing w:line="360" w:lineRule="auto"/>
        <w:ind w:left="181" w:leftChars="86" w:right="25" w:rightChars="12" w:firstLine="360" w:firstLineChars="150"/>
        <w:rPr>
          <w:rFonts w:hint="eastAsia" w:ascii="宋体" w:hAnsi="宋体"/>
          <w:sz w:val="24"/>
        </w:rPr>
      </w:pPr>
      <w:r>
        <w:rPr>
          <w:rFonts w:hint="eastAsia" w:ascii="宋体" w:hAnsi="宋体"/>
          <w:sz w:val="24"/>
        </w:rPr>
        <w:t xml:space="preserve">A.管流去                            B.射流区   </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C.辐射区                            D.回流区</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lang w:val="it-IT"/>
        </w:rPr>
        <w:t xml:space="preserve">煤中的水分包括（B，C，D）。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 xml:space="preserve">A.间隙水                            B.外在水    </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C.内在水                            D.结晶水</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lang w:val="it-IT"/>
        </w:rPr>
        <w:t>气化工艺对水煤浆的性质要求有（</w:t>
      </w:r>
      <w:r>
        <w:rPr>
          <w:rFonts w:hint="eastAsia" w:ascii="宋体" w:hAnsi="宋体"/>
          <w:sz w:val="24"/>
        </w:rPr>
        <w:t>A，B，D</w:t>
      </w:r>
      <w:r>
        <w:rPr>
          <w:rFonts w:hint="eastAsia" w:ascii="宋体" w:hAnsi="宋体"/>
          <w:sz w:val="24"/>
          <w:lang w:val="it-IT"/>
        </w:rPr>
        <w:t xml:space="preserve">）。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 xml:space="preserve">A.较好的浓度                        B.较好的流动性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C.较高的PH值                       D.适宜的粒度分布</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lang w:val="it-IT"/>
        </w:rPr>
        <w:t>搅拌器的作用是（A,</w:t>
      </w:r>
      <w:r>
        <w:rPr>
          <w:rFonts w:hint="eastAsia" w:ascii="宋体" w:hAnsi="宋体"/>
          <w:sz w:val="24"/>
        </w:rPr>
        <w:t>B，C,D</w:t>
      </w:r>
      <w:r>
        <w:rPr>
          <w:rFonts w:hint="eastAsia" w:ascii="宋体" w:hAnsi="宋体"/>
          <w:sz w:val="24"/>
          <w:lang w:val="it-IT"/>
        </w:rPr>
        <w:t xml:space="preserve">）。  </w:t>
      </w:r>
    </w:p>
    <w:p>
      <w:pPr>
        <w:adjustRightInd w:val="0"/>
        <w:spacing w:line="360" w:lineRule="auto"/>
        <w:ind w:left="181" w:leftChars="86" w:right="25" w:rightChars="12" w:firstLine="360" w:firstLineChars="150"/>
        <w:jc w:val="left"/>
        <w:rPr>
          <w:rFonts w:hint="eastAsia" w:ascii="宋体" w:hAnsi="宋体"/>
          <w:sz w:val="24"/>
          <w:lang w:val="it-IT"/>
        </w:rPr>
      </w:pPr>
      <w:r>
        <w:rPr>
          <w:rFonts w:hint="eastAsia" w:ascii="宋体" w:hAnsi="宋体"/>
          <w:sz w:val="24"/>
          <w:lang w:val="it-IT"/>
        </w:rPr>
        <w:t>A.互溶液体的混合                    B.不互溶液体的分散和接触</w:t>
      </w:r>
    </w:p>
    <w:p>
      <w:pPr>
        <w:adjustRightInd w:val="0"/>
        <w:spacing w:line="360" w:lineRule="auto"/>
        <w:ind w:left="181" w:leftChars="86" w:right="25" w:rightChars="12" w:firstLine="360" w:firstLineChars="150"/>
        <w:jc w:val="left"/>
        <w:rPr>
          <w:rFonts w:hint="eastAsia" w:ascii="宋体" w:hAnsi="宋体"/>
          <w:sz w:val="24"/>
          <w:lang w:val="it-IT"/>
        </w:rPr>
      </w:pPr>
      <w:r>
        <w:rPr>
          <w:rFonts w:hint="eastAsia" w:ascii="宋体" w:hAnsi="宋体"/>
          <w:sz w:val="24"/>
          <w:lang w:val="it-IT"/>
        </w:rPr>
        <w:t>C.固体颗粒在液体中的悬浮            D.强化液体与管壁的传热</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lang w:val="it-IT"/>
        </w:rPr>
        <w:t xml:space="preserve">洗涤塔内塔盘的作用是（A，B，C，D）。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 xml:space="preserve">A.增大气液相接触面积                B.更好的降低合成气的温度   </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C.进一步对合成气进行洗涤            D.除去合成气中细小灰粒</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lang w:val="it-IT"/>
        </w:rPr>
        <w:t xml:space="preserve">高压闪蒸的作用（A、B、C、D）。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 xml:space="preserve">A.降低温度                           B.浓缩黑水   </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C.析出酸性气体                       D.回收热量</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lang w:val="it-IT"/>
        </w:rPr>
        <w:t xml:space="preserve">气化炉德士古烧嘴中心氧的作用是（A、B、C）。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 xml:space="preserve">A.煤浆雾化                           B.燃烧充分    </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C.提高气化效率                       D.提高氧煤比</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rPr>
        <w:t>下列属于气化炉液位低的原因是（A，B，C）</w:t>
      </w:r>
      <w:r>
        <w:rPr>
          <w:rFonts w:hint="eastAsia" w:ascii="宋体" w:hAnsi="宋体"/>
          <w:sz w:val="24"/>
          <w:lang w:val="it-IT"/>
        </w:rPr>
        <w:t xml:space="preserve">。  </w:t>
      </w:r>
    </w:p>
    <w:p>
      <w:pPr>
        <w:spacing w:line="360" w:lineRule="auto"/>
        <w:ind w:left="143" w:leftChars="68" w:firstLine="360" w:firstLineChars="150"/>
        <w:jc w:val="left"/>
        <w:rPr>
          <w:rFonts w:hint="eastAsia" w:ascii="宋体" w:hAnsi="宋体"/>
          <w:sz w:val="24"/>
        </w:rPr>
      </w:pPr>
      <w:r>
        <w:rPr>
          <w:rFonts w:hint="eastAsia" w:ascii="宋体" w:hAnsi="宋体"/>
          <w:sz w:val="24"/>
        </w:rPr>
        <w:t>A.气化炉排水量大                      B.气化炉带水</w:t>
      </w:r>
    </w:p>
    <w:p>
      <w:pPr>
        <w:spacing w:line="360" w:lineRule="auto"/>
        <w:ind w:left="143" w:leftChars="68" w:firstLine="360" w:firstLineChars="150"/>
        <w:jc w:val="left"/>
        <w:rPr>
          <w:rFonts w:hint="eastAsia" w:ascii="宋体" w:hAnsi="宋体"/>
          <w:sz w:val="24"/>
        </w:rPr>
      </w:pPr>
      <w:r>
        <w:rPr>
          <w:rFonts w:hint="eastAsia" w:ascii="宋体" w:hAnsi="宋体"/>
          <w:sz w:val="24"/>
        </w:rPr>
        <w:t>C.液位计假指示                        D.锁斗泵循环量大</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下列属于气化炉激冷水流量低的原因是（A,B,D）。</w:t>
      </w:r>
    </w:p>
    <w:p>
      <w:pPr>
        <w:tabs>
          <w:tab w:val="left" w:pos="2880"/>
          <w:tab w:val="left" w:pos="7560"/>
        </w:tabs>
        <w:spacing w:line="360" w:lineRule="auto"/>
        <w:ind w:left="502" w:leftChars="239"/>
        <w:jc w:val="left"/>
        <w:rPr>
          <w:rFonts w:hint="eastAsia" w:ascii="宋体" w:hAnsi="宋体"/>
          <w:sz w:val="24"/>
        </w:rPr>
      </w:pPr>
      <w:r>
        <w:rPr>
          <w:rFonts w:hint="eastAsia" w:ascii="宋体" w:hAnsi="宋体"/>
          <w:sz w:val="24"/>
        </w:rPr>
        <w:t xml:space="preserve">A.过滤器堵                            B.激冷环堵           </w:t>
      </w:r>
    </w:p>
    <w:p>
      <w:pPr>
        <w:tabs>
          <w:tab w:val="left" w:pos="2880"/>
          <w:tab w:val="left" w:pos="7560"/>
        </w:tabs>
        <w:spacing w:line="360" w:lineRule="auto"/>
        <w:ind w:left="502"/>
        <w:jc w:val="left"/>
        <w:rPr>
          <w:rFonts w:hint="eastAsia" w:ascii="宋体" w:hAnsi="宋体"/>
          <w:sz w:val="24"/>
        </w:rPr>
      </w:pPr>
      <w:r>
        <w:rPr>
          <w:rFonts w:hint="eastAsia" w:ascii="宋体" w:hAnsi="宋体"/>
          <w:sz w:val="24"/>
        </w:rPr>
        <w:t>C.气化炉液位高                        D.激冷水泵不打量</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降低合成气中甲烷 含量正确操作方法是（B）。</w:t>
      </w:r>
    </w:p>
    <w:p>
      <w:pPr>
        <w:spacing w:line="360" w:lineRule="auto"/>
        <w:ind w:firstLine="600" w:firstLineChars="250"/>
        <w:jc w:val="left"/>
        <w:rPr>
          <w:rFonts w:hint="eastAsia" w:ascii="宋体" w:hAnsi="宋体"/>
          <w:sz w:val="24"/>
        </w:rPr>
      </w:pPr>
      <w:r>
        <w:rPr>
          <w:rFonts w:hint="eastAsia" w:ascii="宋体" w:hAnsi="宋体"/>
          <w:sz w:val="24"/>
        </w:rPr>
        <w:t xml:space="preserve">A.降低氧煤比                          B.提高氧煤比         </w:t>
      </w:r>
    </w:p>
    <w:p>
      <w:pPr>
        <w:spacing w:line="360" w:lineRule="auto"/>
        <w:ind w:firstLine="600" w:firstLineChars="250"/>
        <w:jc w:val="left"/>
        <w:rPr>
          <w:rFonts w:hint="eastAsia" w:ascii="宋体" w:hAnsi="宋体"/>
          <w:sz w:val="24"/>
        </w:rPr>
      </w:pPr>
      <w:r>
        <w:rPr>
          <w:rFonts w:hint="eastAsia" w:ascii="宋体" w:hAnsi="宋体"/>
          <w:sz w:val="24"/>
        </w:rPr>
        <w:t>C.降低气化炉的负荷                    D.加大洗涤塔塔盘水</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下列关于添加剂配制叙述正确的是（A,B,C）。</w:t>
      </w:r>
    </w:p>
    <w:p>
      <w:pPr>
        <w:spacing w:line="360" w:lineRule="auto"/>
        <w:ind w:firstLine="720" w:firstLineChars="300"/>
        <w:jc w:val="left"/>
        <w:rPr>
          <w:rFonts w:hint="eastAsia" w:ascii="宋体" w:hAnsi="宋体"/>
          <w:sz w:val="24"/>
        </w:rPr>
      </w:pPr>
      <w:r>
        <w:rPr>
          <w:rFonts w:hint="eastAsia" w:ascii="宋体" w:hAnsi="宋体"/>
          <w:sz w:val="24"/>
        </w:rPr>
        <w:t>A.添加剂配制前要将添加剂槽切出        B.配制后要分析其浓度</w:t>
      </w:r>
    </w:p>
    <w:p>
      <w:pPr>
        <w:tabs>
          <w:tab w:val="left" w:pos="5387"/>
          <w:tab w:val="left" w:pos="5812"/>
        </w:tabs>
        <w:spacing w:line="360" w:lineRule="auto"/>
        <w:ind w:firstLine="720" w:firstLineChars="300"/>
        <w:jc w:val="left"/>
        <w:rPr>
          <w:rFonts w:hint="eastAsia" w:ascii="宋体" w:hAnsi="宋体"/>
          <w:sz w:val="24"/>
        </w:rPr>
      </w:pPr>
      <w:r>
        <w:rPr>
          <w:rFonts w:hint="eastAsia" w:ascii="宋体" w:hAnsi="宋体"/>
          <w:sz w:val="24"/>
        </w:rPr>
        <w:t>C.添加剂配制后的浓度一般要求在8%左右  D.添加剂配制后的浓度没有要求</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关于磨煤机高压油泵叙述不正确的是（A,B,D）。</w:t>
      </w:r>
    </w:p>
    <w:p>
      <w:pPr>
        <w:spacing w:line="360" w:lineRule="auto"/>
        <w:ind w:firstLine="720" w:firstLineChars="300"/>
        <w:jc w:val="left"/>
        <w:rPr>
          <w:rFonts w:hint="eastAsia" w:ascii="宋体" w:hAnsi="宋体"/>
          <w:sz w:val="24"/>
        </w:rPr>
      </w:pPr>
      <w:r>
        <w:rPr>
          <w:rFonts w:hint="eastAsia" w:ascii="宋体" w:hAnsi="宋体"/>
          <w:sz w:val="24"/>
        </w:rPr>
        <w:t>A.在主轴承上部进油                     B.磨煤机运行时需要一直开运行</w:t>
      </w:r>
    </w:p>
    <w:p>
      <w:pPr>
        <w:spacing w:line="360" w:lineRule="auto"/>
        <w:ind w:firstLine="720" w:firstLineChars="300"/>
        <w:jc w:val="left"/>
        <w:rPr>
          <w:rFonts w:hint="eastAsia" w:ascii="宋体" w:hAnsi="宋体"/>
          <w:sz w:val="24"/>
        </w:rPr>
      </w:pPr>
      <w:r>
        <w:rPr>
          <w:rFonts w:hint="eastAsia" w:ascii="宋体" w:hAnsi="宋体"/>
          <w:sz w:val="24"/>
        </w:rPr>
        <w:t>C.磨煤机开停车前运行                   D.主要为磨煤机主轴承提供润滑油</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下列关于磨煤机开车的叙述正确的是（A,B,C）。</w:t>
      </w:r>
    </w:p>
    <w:p>
      <w:pPr>
        <w:spacing w:line="360" w:lineRule="auto"/>
        <w:ind w:firstLine="720" w:firstLineChars="300"/>
        <w:jc w:val="left"/>
        <w:rPr>
          <w:rFonts w:hint="eastAsia" w:ascii="宋体" w:hAnsi="宋体"/>
          <w:sz w:val="24"/>
        </w:rPr>
      </w:pPr>
      <w:r>
        <w:rPr>
          <w:rFonts w:hint="eastAsia" w:ascii="宋体" w:hAnsi="宋体"/>
          <w:sz w:val="24"/>
        </w:rPr>
        <w:t xml:space="preserve">A.磨煤机开车前需要先盘车              </w:t>
      </w:r>
    </w:p>
    <w:p>
      <w:pPr>
        <w:spacing w:line="360" w:lineRule="auto"/>
        <w:ind w:firstLine="720" w:firstLineChars="300"/>
        <w:jc w:val="left"/>
        <w:rPr>
          <w:rFonts w:hint="eastAsia" w:ascii="宋体" w:hAnsi="宋体"/>
          <w:sz w:val="24"/>
        </w:rPr>
      </w:pPr>
      <w:r>
        <w:rPr>
          <w:rFonts w:hint="eastAsia" w:ascii="宋体" w:hAnsi="宋体"/>
          <w:sz w:val="24"/>
        </w:rPr>
        <w:t>B.塔板易堵塞</w:t>
      </w:r>
    </w:p>
    <w:p>
      <w:pPr>
        <w:tabs>
          <w:tab w:val="left" w:pos="2880"/>
        </w:tabs>
        <w:spacing w:line="360" w:lineRule="auto"/>
        <w:ind w:firstLine="720" w:firstLineChars="300"/>
        <w:jc w:val="left"/>
        <w:rPr>
          <w:rFonts w:hint="eastAsia" w:ascii="宋体" w:hAnsi="宋体"/>
          <w:sz w:val="24"/>
        </w:rPr>
      </w:pPr>
      <w:r>
        <w:rPr>
          <w:rFonts w:hint="eastAsia" w:ascii="宋体" w:hAnsi="宋体"/>
          <w:sz w:val="24"/>
        </w:rPr>
        <w:t xml:space="preserve">C.磨煤机开车前需要需要先启动高低压油泵                    </w:t>
      </w:r>
    </w:p>
    <w:p>
      <w:pPr>
        <w:tabs>
          <w:tab w:val="left" w:pos="2880"/>
        </w:tabs>
        <w:spacing w:line="360" w:lineRule="auto"/>
        <w:ind w:firstLine="720" w:firstLineChars="300"/>
        <w:jc w:val="left"/>
        <w:rPr>
          <w:rFonts w:hint="eastAsia" w:ascii="宋体" w:hAnsi="宋体"/>
          <w:sz w:val="24"/>
        </w:rPr>
      </w:pPr>
      <w:r>
        <w:rPr>
          <w:rFonts w:hint="eastAsia" w:ascii="宋体" w:hAnsi="宋体"/>
          <w:sz w:val="24"/>
        </w:rPr>
        <w:t>D.磨煤机启动前需要先给煤</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rPr>
      </w:pPr>
      <w:r>
        <w:rPr>
          <w:rFonts w:hint="eastAsia" w:ascii="宋体" w:hAnsi="宋体"/>
          <w:sz w:val="24"/>
        </w:rPr>
        <w:t>下列关于气化炉投料后的操作正确的是（A,B,D）。</w:t>
      </w:r>
    </w:p>
    <w:p>
      <w:pPr>
        <w:spacing w:line="360" w:lineRule="auto"/>
        <w:ind w:firstLine="720" w:firstLineChars="300"/>
        <w:jc w:val="left"/>
        <w:rPr>
          <w:rFonts w:hint="eastAsia" w:ascii="宋体" w:hAnsi="宋体"/>
          <w:sz w:val="24"/>
        </w:rPr>
      </w:pPr>
      <w:r>
        <w:rPr>
          <w:rFonts w:hint="eastAsia" w:ascii="宋体" w:hAnsi="宋体"/>
          <w:sz w:val="24"/>
        </w:rPr>
        <w:t xml:space="preserve">A.气化炉压力升至1.5MPa要对系统进行查漏、热紧                   </w:t>
      </w:r>
    </w:p>
    <w:p>
      <w:pPr>
        <w:spacing w:line="360" w:lineRule="auto"/>
        <w:ind w:firstLine="600" w:firstLineChars="250"/>
        <w:jc w:val="left"/>
        <w:rPr>
          <w:rFonts w:hint="eastAsia" w:ascii="宋体" w:hAnsi="宋体"/>
          <w:sz w:val="24"/>
        </w:rPr>
      </w:pPr>
      <w:r>
        <w:rPr>
          <w:rFonts w:hint="eastAsia" w:ascii="宋体" w:hAnsi="宋体"/>
          <w:sz w:val="24"/>
        </w:rPr>
        <w:t xml:space="preserve"> B.气化炉压力升至1.5MPa前要将气化炉黑水切到高压闪蒸</w:t>
      </w:r>
    </w:p>
    <w:p>
      <w:pPr>
        <w:spacing w:line="360" w:lineRule="auto"/>
        <w:ind w:firstLine="720" w:firstLineChars="300"/>
        <w:jc w:val="left"/>
        <w:rPr>
          <w:rFonts w:hint="eastAsia" w:ascii="宋体" w:hAnsi="宋体"/>
          <w:sz w:val="24"/>
        </w:rPr>
      </w:pPr>
      <w:r>
        <w:rPr>
          <w:rFonts w:hint="eastAsia" w:ascii="宋体" w:hAnsi="宋体"/>
          <w:sz w:val="24"/>
        </w:rPr>
        <w:t xml:space="preserve">C.气化炉黑水什么时候切到高压闪蒸都行                   </w:t>
      </w:r>
    </w:p>
    <w:p>
      <w:pPr>
        <w:spacing w:line="360" w:lineRule="auto"/>
        <w:ind w:firstLine="600" w:firstLineChars="250"/>
        <w:jc w:val="left"/>
        <w:rPr>
          <w:rFonts w:hint="eastAsia" w:ascii="宋体" w:hAnsi="宋体"/>
          <w:sz w:val="24"/>
        </w:rPr>
      </w:pPr>
      <w:r>
        <w:rPr>
          <w:rFonts w:hint="eastAsia" w:ascii="宋体" w:hAnsi="宋体"/>
          <w:sz w:val="24"/>
        </w:rPr>
        <w:t xml:space="preserve"> D.投用合成气在线分析</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lang w:val="it-IT"/>
        </w:rPr>
        <w:t>煤称量给料机流量低低会导致（</w:t>
      </w:r>
      <w:r>
        <w:rPr>
          <w:rFonts w:hint="eastAsia" w:ascii="宋体" w:hAnsi="宋体"/>
          <w:sz w:val="24"/>
        </w:rPr>
        <w:t>A，B,C,D</w:t>
      </w:r>
      <w:r>
        <w:rPr>
          <w:rFonts w:hint="eastAsia" w:ascii="宋体" w:hAnsi="宋体"/>
          <w:sz w:val="24"/>
          <w:lang w:val="it-IT"/>
        </w:rPr>
        <w:t xml:space="preserve">）。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 xml:space="preserve">A.停磨煤机                               B.停煤称量给料机     </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C.延时5分钟关闭磨机给水阀               D.停添加剂</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rPr>
        <w:t>造成文丘里洗涤器压差升高的原因有（A，B,C）</w:t>
      </w:r>
      <w:r>
        <w:rPr>
          <w:rFonts w:hint="eastAsia" w:ascii="宋体" w:hAnsi="宋体"/>
          <w:sz w:val="24"/>
          <w:lang w:val="it-IT"/>
        </w:rPr>
        <w:t xml:space="preserve">。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A.激冷水量过大                           B.洗涤器内部堵塞</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C.粗煤气量过大                           D.炉温过高</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ascii="宋体" w:hAnsi="宋体" w:cs="新宋体-18030"/>
          <w:sz w:val="24"/>
        </w:rPr>
        <w:t>离心泵入口滤网堵塞</w:t>
      </w:r>
      <w:r>
        <w:rPr>
          <w:rFonts w:hint="eastAsia" w:ascii="宋体" w:hAnsi="宋体" w:cs="新宋体-18030"/>
          <w:sz w:val="24"/>
        </w:rPr>
        <w:t>将有以下</w:t>
      </w:r>
      <w:r>
        <w:rPr>
          <w:rFonts w:ascii="宋体" w:hAnsi="宋体" w:cs="新宋体-18030"/>
          <w:sz w:val="24"/>
        </w:rPr>
        <w:t>现象</w:t>
      </w:r>
      <w:r>
        <w:rPr>
          <w:rFonts w:hint="eastAsia" w:ascii="宋体" w:hAnsi="宋体" w:cs="新宋体-18030"/>
          <w:sz w:val="24"/>
        </w:rPr>
        <w:t>发生</w:t>
      </w:r>
      <w:r>
        <w:rPr>
          <w:rFonts w:hint="eastAsia" w:ascii="宋体" w:hAnsi="宋体"/>
          <w:sz w:val="24"/>
        </w:rPr>
        <w:t>（B，C，D）</w:t>
      </w:r>
      <w:r>
        <w:rPr>
          <w:rFonts w:hint="eastAsia" w:ascii="宋体" w:hAnsi="宋体"/>
          <w:sz w:val="24"/>
          <w:lang w:val="it-IT"/>
        </w:rPr>
        <w:t xml:space="preserve">。  </w:t>
      </w:r>
    </w:p>
    <w:p>
      <w:pPr>
        <w:spacing w:line="360" w:lineRule="auto"/>
        <w:ind w:left="479" w:leftChars="228"/>
        <w:rPr>
          <w:rFonts w:hint="eastAsia" w:ascii="宋体" w:hAnsi="宋体" w:cs="新宋体-18030"/>
          <w:bCs/>
          <w:sz w:val="24"/>
        </w:rPr>
      </w:pPr>
      <w:r>
        <w:rPr>
          <w:rFonts w:hint="eastAsia" w:ascii="宋体" w:hAnsi="宋体" w:cs="新宋体-18030"/>
          <w:bCs/>
          <w:sz w:val="24"/>
        </w:rPr>
        <w:t>A.</w:t>
      </w:r>
      <w:r>
        <w:rPr>
          <w:rFonts w:ascii="宋体" w:hAnsi="宋体" w:cs="新宋体-18030"/>
          <w:bCs/>
          <w:sz w:val="24"/>
        </w:rPr>
        <w:t>泵的输出量</w:t>
      </w:r>
      <w:r>
        <w:rPr>
          <w:rFonts w:hint="eastAsia" w:ascii="宋体" w:hAnsi="宋体" w:cs="新宋体-18030"/>
          <w:bCs/>
          <w:sz w:val="24"/>
        </w:rPr>
        <w:t>减</w:t>
      </w:r>
      <w:r>
        <w:rPr>
          <w:rFonts w:ascii="宋体" w:hAnsi="宋体" w:cs="新宋体-18030"/>
          <w:bCs/>
          <w:sz w:val="24"/>
        </w:rPr>
        <w:t>小</w:t>
      </w:r>
      <w:r>
        <w:rPr>
          <w:rFonts w:hint="eastAsia" w:ascii="宋体" w:hAnsi="宋体" w:cs="新宋体-18030"/>
          <w:bCs/>
          <w:sz w:val="24"/>
        </w:rPr>
        <w:tab/>
      </w:r>
      <w:r>
        <w:rPr>
          <w:rFonts w:hint="eastAsia" w:ascii="宋体" w:hAnsi="宋体" w:cs="新宋体-18030"/>
          <w:bCs/>
          <w:sz w:val="24"/>
        </w:rPr>
        <w:tab/>
      </w:r>
      <w:r>
        <w:rPr>
          <w:rFonts w:hint="eastAsia" w:ascii="宋体" w:hAnsi="宋体" w:cs="新宋体-18030"/>
          <w:bCs/>
          <w:sz w:val="24"/>
        </w:rPr>
        <w:t xml:space="preserve">                     B.</w:t>
      </w:r>
      <w:r>
        <w:rPr>
          <w:rFonts w:ascii="宋体" w:hAnsi="宋体" w:cs="新宋体-18030"/>
          <w:bCs/>
          <w:sz w:val="24"/>
        </w:rPr>
        <w:t>泵的输出量</w:t>
      </w:r>
      <w:r>
        <w:rPr>
          <w:rFonts w:hint="eastAsia" w:ascii="宋体" w:hAnsi="宋体" w:cs="新宋体-18030"/>
          <w:bCs/>
          <w:sz w:val="24"/>
        </w:rPr>
        <w:t>增</w:t>
      </w:r>
      <w:r>
        <w:rPr>
          <w:rFonts w:ascii="宋体" w:hAnsi="宋体" w:cs="新宋体-18030"/>
          <w:bCs/>
          <w:sz w:val="24"/>
        </w:rPr>
        <w:t>大</w:t>
      </w:r>
      <w:r>
        <w:rPr>
          <w:rFonts w:hint="eastAsia" w:ascii="宋体" w:hAnsi="宋体" w:cs="新宋体-18030"/>
          <w:bCs/>
          <w:sz w:val="24"/>
        </w:rPr>
        <w:tab/>
      </w:r>
      <w:r>
        <w:rPr>
          <w:rFonts w:hint="eastAsia" w:ascii="宋体" w:hAnsi="宋体" w:cs="新宋体-18030"/>
          <w:bCs/>
          <w:sz w:val="24"/>
        </w:rPr>
        <w:tab/>
      </w:r>
      <w:r>
        <w:rPr>
          <w:rFonts w:hint="eastAsia" w:ascii="宋体" w:hAnsi="宋体" w:cs="新宋体-18030"/>
          <w:bCs/>
          <w:sz w:val="24"/>
        </w:rPr>
        <w:t xml:space="preserve">              </w:t>
      </w:r>
    </w:p>
    <w:p>
      <w:pPr>
        <w:spacing w:line="360" w:lineRule="auto"/>
        <w:ind w:left="479" w:leftChars="228"/>
        <w:rPr>
          <w:rFonts w:hint="eastAsia" w:ascii="宋体" w:hAnsi="宋体" w:cs="新宋体-18030"/>
          <w:bCs/>
          <w:sz w:val="24"/>
        </w:rPr>
      </w:pPr>
      <w:r>
        <w:rPr>
          <w:rFonts w:hint="eastAsia" w:ascii="宋体" w:hAnsi="宋体" w:cs="新宋体-18030"/>
          <w:bCs/>
          <w:sz w:val="24"/>
        </w:rPr>
        <w:t>C.电机电流减小</w:t>
      </w:r>
      <w:r>
        <w:rPr>
          <w:rFonts w:hint="eastAsia" w:ascii="宋体" w:hAnsi="宋体" w:cs="新宋体-18030"/>
          <w:bCs/>
          <w:sz w:val="24"/>
        </w:rPr>
        <w:tab/>
      </w:r>
      <w:r>
        <w:rPr>
          <w:rFonts w:hint="eastAsia" w:ascii="宋体" w:hAnsi="宋体" w:cs="新宋体-18030"/>
          <w:bCs/>
          <w:sz w:val="24"/>
        </w:rPr>
        <w:tab/>
      </w:r>
      <w:r>
        <w:rPr>
          <w:rFonts w:hint="eastAsia" w:ascii="宋体" w:hAnsi="宋体" w:cs="新宋体-18030"/>
          <w:bCs/>
          <w:sz w:val="24"/>
        </w:rPr>
        <w:t xml:space="preserve">                     D.电机电流增大</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rPr>
        <w:t>对于停车处理方法正确的是（B，C）</w:t>
      </w:r>
      <w:r>
        <w:rPr>
          <w:rFonts w:hint="eastAsia" w:ascii="宋体" w:hAnsi="宋体"/>
          <w:sz w:val="24"/>
          <w:lang w:val="it-IT"/>
        </w:rPr>
        <w:t xml:space="preserve">。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 xml:space="preserve">A.迅速泄压                               B.保压循环  </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C.加大水循环量，置换系统                 D.迅速置换</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rPr>
        <w:t>运行电机超温应（B，C，D）</w:t>
      </w:r>
      <w:r>
        <w:rPr>
          <w:rFonts w:hint="eastAsia" w:ascii="宋体" w:hAnsi="宋体"/>
          <w:sz w:val="24"/>
          <w:lang w:val="it-IT"/>
        </w:rPr>
        <w:t xml:space="preserve">。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 xml:space="preserve">A.强制降温                               B.立即倒泵     </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C.检查轴承                               D.检查风扇</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lang w:val="it-IT"/>
        </w:rPr>
        <w:t>锁斗程序的两种操作模式是（</w:t>
      </w:r>
      <w:r>
        <w:rPr>
          <w:rFonts w:hint="eastAsia" w:ascii="宋体" w:hAnsi="宋体"/>
          <w:sz w:val="24"/>
        </w:rPr>
        <w:t>A，C</w:t>
      </w:r>
      <w:r>
        <w:rPr>
          <w:rFonts w:hint="eastAsia" w:ascii="宋体" w:hAnsi="宋体"/>
          <w:sz w:val="24"/>
          <w:lang w:val="it-IT"/>
        </w:rPr>
        <w:t xml:space="preserve">）。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 xml:space="preserve">A.自动模式                               B.收渣模式   </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C.手动模式                               D.排渣模式</w:t>
      </w:r>
    </w:p>
    <w:p>
      <w:pPr>
        <w:numPr>
          <w:ilvl w:val="0"/>
          <w:numId w:val="3"/>
        </w:numPr>
        <w:tabs>
          <w:tab w:val="left" w:pos="567"/>
          <w:tab w:val="left" w:pos="720"/>
          <w:tab w:val="clear" w:pos="360"/>
        </w:tabs>
        <w:adjustRightInd w:val="0"/>
        <w:spacing w:line="360" w:lineRule="auto"/>
        <w:ind w:left="-360" w:right="25" w:rightChars="12" w:firstLine="540"/>
        <w:rPr>
          <w:rFonts w:hint="eastAsia" w:ascii="宋体" w:hAnsi="宋体"/>
          <w:sz w:val="24"/>
          <w:lang w:val="it-IT"/>
        </w:rPr>
      </w:pPr>
      <w:r>
        <w:rPr>
          <w:rFonts w:hint="eastAsia" w:ascii="宋体" w:hAnsi="宋体"/>
          <w:sz w:val="24"/>
          <w:lang w:val="it-IT"/>
        </w:rPr>
        <w:t>水煤浆的工艺介质特点是（</w:t>
      </w:r>
      <w:r>
        <w:rPr>
          <w:rFonts w:hint="eastAsia" w:ascii="宋体" w:hAnsi="宋体"/>
          <w:sz w:val="24"/>
        </w:rPr>
        <w:t>A，B,C，D</w:t>
      </w:r>
      <w:r>
        <w:rPr>
          <w:rFonts w:hint="eastAsia" w:ascii="宋体" w:hAnsi="宋体"/>
          <w:sz w:val="24"/>
          <w:lang w:val="it-IT"/>
        </w:rPr>
        <w:t xml:space="preserve">）。  </w:t>
      </w:r>
    </w:p>
    <w:p>
      <w:pPr>
        <w:adjustRightInd w:val="0"/>
        <w:spacing w:line="360" w:lineRule="auto"/>
        <w:ind w:left="181" w:leftChars="86" w:right="25" w:rightChars="12" w:firstLine="360" w:firstLineChars="150"/>
        <w:rPr>
          <w:rFonts w:hint="eastAsia" w:ascii="宋体" w:hAnsi="宋体"/>
          <w:sz w:val="24"/>
          <w:lang w:val="it-IT"/>
        </w:rPr>
      </w:pPr>
      <w:r>
        <w:rPr>
          <w:rFonts w:hint="eastAsia" w:ascii="宋体" w:hAnsi="宋体"/>
          <w:sz w:val="24"/>
          <w:lang w:val="it-IT"/>
        </w:rPr>
        <w:t xml:space="preserve">A.易燃                                   B.高压 </w:t>
      </w:r>
    </w:p>
    <w:p>
      <w:pPr>
        <w:adjustRightInd w:val="0"/>
        <w:spacing w:line="360" w:lineRule="auto"/>
        <w:ind w:left="178" w:leftChars="85" w:right="25" w:rightChars="12" w:firstLine="360" w:firstLineChars="150"/>
        <w:rPr>
          <w:rFonts w:hint="eastAsia" w:ascii="宋体" w:hAnsi="宋体"/>
          <w:sz w:val="24"/>
          <w:lang w:val="it-IT"/>
        </w:rPr>
      </w:pPr>
      <w:r>
        <w:rPr>
          <w:rFonts w:hint="eastAsia" w:ascii="宋体" w:hAnsi="宋体"/>
          <w:sz w:val="24"/>
          <w:lang w:val="it-IT"/>
        </w:rPr>
        <w:t>C.易爆                                   D.高温</w:t>
      </w:r>
    </w:p>
    <w:p>
      <w:pPr>
        <w:spacing w:before="156" w:beforeLines="50" w:line="360" w:lineRule="auto"/>
        <w:ind w:left="1" w:leftChars="-171" w:right="-153" w:rightChars="-73" w:hanging="360" w:hangingChars="150"/>
        <w:rPr>
          <w:rFonts w:hint="eastAsia" w:ascii="黑体" w:eastAsia="黑体"/>
          <w:sz w:val="24"/>
        </w:rPr>
      </w:pPr>
      <w:r>
        <w:rPr>
          <w:rFonts w:hint="eastAsia" w:ascii="黑体" w:eastAsia="黑体"/>
          <w:sz w:val="24"/>
        </w:rPr>
        <w:t>四、判断题</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若需要扬程较高而流量很大的水泵，可采用多级离心泵。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离心泵在启动前，先向泵体灌充过半以上被输送的液体。                  （×）</w:t>
      </w:r>
    </w:p>
    <w:p>
      <w:pPr>
        <w:tabs>
          <w:tab w:val="left" w:pos="9180"/>
        </w:tabs>
        <w:adjustRightInd w:val="0"/>
        <w:spacing w:line="360" w:lineRule="auto"/>
        <w:ind w:left="-357" w:leftChars="-170" w:right="31" w:rightChars="15" w:firstLine="482" w:firstLineChars="200"/>
        <w:jc w:val="left"/>
        <w:rPr>
          <w:rFonts w:hint="eastAsia" w:ascii="宋体" w:hAnsi="宋体"/>
          <w:sz w:val="24"/>
        </w:rPr>
      </w:pPr>
      <w:r>
        <w:rPr>
          <w:rFonts w:hint="eastAsia" w:ascii="宋体" w:hAnsi="宋体"/>
          <w:b/>
          <w:sz w:val="24"/>
        </w:rPr>
        <w:t>正确答案：</w:t>
      </w:r>
      <w:r>
        <w:rPr>
          <w:rFonts w:hint="eastAsia" w:ascii="宋体" w:hAnsi="宋体"/>
          <w:sz w:val="24"/>
        </w:rPr>
        <w:t>离心泵在启动前，先向泵体内充满被输送的液体。</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往复式压缩机压缩气体的工作过程可分为膨胀、吸入、压缩和排出四个阶段。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机械密封两端面间的液膜能起到润滑端面的作用。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 xml:space="preserve">ESD系统在正常情况下是处于动态的，不需要人为干预。                  （×） </w:t>
      </w:r>
    </w:p>
    <w:p>
      <w:pPr>
        <w:tabs>
          <w:tab w:val="left" w:pos="9180"/>
        </w:tabs>
        <w:adjustRightInd w:val="0"/>
        <w:spacing w:line="360" w:lineRule="auto"/>
        <w:ind w:left="-357" w:right="31" w:rightChars="15" w:firstLine="482" w:firstLineChars="200"/>
        <w:jc w:val="left"/>
        <w:rPr>
          <w:rFonts w:hint="eastAsia" w:ascii="宋体" w:hAnsi="宋体"/>
          <w:sz w:val="24"/>
        </w:rPr>
      </w:pPr>
      <w:r>
        <w:rPr>
          <w:rFonts w:hint="eastAsia" w:ascii="宋体" w:hAnsi="宋体"/>
          <w:b/>
          <w:bCs/>
          <w:sz w:val="24"/>
        </w:rPr>
        <w:t>正确答案：</w:t>
      </w:r>
      <w:r>
        <w:rPr>
          <w:rFonts w:hint="eastAsia" w:ascii="宋体" w:hAnsi="宋体"/>
          <w:sz w:val="24"/>
        </w:rPr>
        <w:t>ESD系统在正常情况下是处于静态的，不需要人为干预。</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一般简单调节系统有测量仪表、变送单元、显示仪表、调节仪表、执行机构组成。</w:t>
      </w:r>
    </w:p>
    <w:p>
      <w:pPr>
        <w:tabs>
          <w:tab w:val="left" w:pos="540"/>
          <w:tab w:val="left" w:pos="9180"/>
        </w:tabs>
        <w:adjustRightInd w:val="0"/>
        <w:spacing w:line="360" w:lineRule="auto"/>
        <w:ind w:left="-359" w:leftChars="-171" w:right="31" w:rightChars="15" w:firstLine="5760" w:firstLineChars="2400"/>
        <w:jc w:val="left"/>
        <w:rPr>
          <w:rFonts w:hint="eastAsia" w:ascii="宋体" w:hAnsi="宋体"/>
          <w:sz w:val="24"/>
        </w:rPr>
      </w:pPr>
      <w:r>
        <w:rPr>
          <w:rFonts w:hint="eastAsia" w:ascii="宋体" w:hAnsi="宋体"/>
          <w:sz w:val="24"/>
        </w:rPr>
        <w:t xml:space="preserve">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在PID调节中，积分作用是依据偏差变化速度来动作的，在系统中起着消除余差的作用。                                                                    （×）</w:t>
      </w:r>
    </w:p>
    <w:p>
      <w:pPr>
        <w:tabs>
          <w:tab w:val="left" w:pos="9180"/>
        </w:tabs>
        <w:adjustRightInd w:val="0"/>
        <w:spacing w:line="360" w:lineRule="auto"/>
        <w:ind w:left="-357" w:right="31" w:rightChars="15" w:firstLine="482" w:firstLineChars="200"/>
        <w:jc w:val="left"/>
        <w:rPr>
          <w:rFonts w:hint="eastAsia" w:ascii="宋体" w:hAnsi="宋体"/>
          <w:sz w:val="24"/>
        </w:rPr>
      </w:pPr>
      <w:r>
        <w:rPr>
          <w:rFonts w:hint="eastAsia" w:ascii="宋体" w:hAnsi="宋体"/>
          <w:b/>
          <w:bCs/>
          <w:sz w:val="24"/>
        </w:rPr>
        <w:t>正确答案：</w:t>
      </w:r>
      <w:r>
        <w:rPr>
          <w:rFonts w:hint="eastAsia" w:ascii="宋体" w:hAnsi="宋体"/>
          <w:sz w:val="24"/>
        </w:rPr>
        <w:t xml:space="preserve">在PID调节中，积分作用是依据偏差是否存在来动作的，在系统中起着消除余差的作用。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絮凝剂的添加量越大，沉降效果越好，所以絮凝剂的添加量越大，系统水质越好。</w:t>
      </w:r>
    </w:p>
    <w:p>
      <w:pPr>
        <w:tabs>
          <w:tab w:val="left" w:pos="540"/>
          <w:tab w:val="left" w:pos="9180"/>
        </w:tabs>
        <w:adjustRightInd w:val="0"/>
        <w:spacing w:line="360" w:lineRule="auto"/>
        <w:ind w:left="-359" w:leftChars="-171" w:right="31" w:rightChars="15" w:firstLine="1200" w:firstLineChars="500"/>
        <w:jc w:val="left"/>
        <w:rPr>
          <w:rFonts w:hint="eastAsia" w:ascii="宋体" w:hAnsi="宋体"/>
          <w:sz w:val="24"/>
        </w:rPr>
      </w:pPr>
      <w:r>
        <w:rPr>
          <w:rFonts w:hint="eastAsia" w:ascii="宋体" w:hAnsi="宋体"/>
          <w:sz w:val="24"/>
        </w:rPr>
        <w:t xml:space="preserve">                                                                （×）</w:t>
      </w:r>
    </w:p>
    <w:p>
      <w:pPr>
        <w:tabs>
          <w:tab w:val="left" w:pos="9180"/>
        </w:tabs>
        <w:adjustRightInd w:val="0"/>
        <w:spacing w:line="360" w:lineRule="auto"/>
        <w:ind w:left="-357" w:right="31" w:rightChars="15" w:firstLine="482" w:firstLineChars="200"/>
        <w:jc w:val="left"/>
        <w:rPr>
          <w:rFonts w:hint="eastAsia" w:ascii="宋体" w:hAnsi="宋体"/>
          <w:bCs/>
          <w:sz w:val="24"/>
        </w:rPr>
      </w:pPr>
      <w:r>
        <w:rPr>
          <w:rFonts w:hint="eastAsia" w:ascii="宋体" w:hAnsi="宋体"/>
          <w:b/>
          <w:bCs/>
          <w:sz w:val="24"/>
        </w:rPr>
        <w:t>正确答案：</w:t>
      </w:r>
      <w:r>
        <w:rPr>
          <w:rFonts w:hint="eastAsia" w:ascii="宋体" w:hAnsi="宋体"/>
          <w:bCs/>
          <w:sz w:val="24"/>
        </w:rPr>
        <w:t xml:space="preserve">絮凝剂适量即可，过量后，灰水水质会变差。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气化炉开车过程中，高压闪蒸罐和低压闪蒸罐必须进行氮气置换。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高压灰水泵在开车时，应打开回流阀。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 xml:space="preserve">往复式压缩机是将曲轴的旋转运动变为活塞的往复运动在汽缸内压缩气。    （√）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煤浆泵在启动时应关闭腔体排气阀。                                    （×）</w:t>
      </w:r>
    </w:p>
    <w:p>
      <w:pPr>
        <w:tabs>
          <w:tab w:val="left" w:pos="9180"/>
        </w:tabs>
        <w:adjustRightInd w:val="0"/>
        <w:spacing w:line="360" w:lineRule="auto"/>
        <w:ind w:left="-357" w:right="31" w:rightChars="15" w:firstLine="482" w:firstLineChars="200"/>
        <w:jc w:val="left"/>
        <w:rPr>
          <w:rFonts w:hint="eastAsia" w:ascii="宋体" w:hAnsi="宋体"/>
          <w:b/>
          <w:bCs/>
          <w:sz w:val="24"/>
        </w:rPr>
      </w:pPr>
      <w:r>
        <w:rPr>
          <w:rFonts w:hint="eastAsia" w:ascii="宋体" w:hAnsi="宋体"/>
          <w:b/>
          <w:bCs/>
          <w:sz w:val="24"/>
        </w:rPr>
        <w:t>正确答案：</w:t>
      </w:r>
      <w:r>
        <w:rPr>
          <w:rFonts w:hint="eastAsia" w:ascii="宋体" w:hAnsi="宋体"/>
          <w:bCs/>
          <w:sz w:val="24"/>
        </w:rPr>
        <w:t>煤浆泵在启动时应打开腔体排气阀。</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灰水换热器的目的主要是回收热量。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气化炉托盘板温度越高，表明气化炉内温度越高。                        （×）</w:t>
      </w:r>
    </w:p>
    <w:p>
      <w:pPr>
        <w:tabs>
          <w:tab w:val="left" w:pos="9180"/>
        </w:tabs>
        <w:adjustRightInd w:val="0"/>
        <w:spacing w:line="360" w:lineRule="auto"/>
        <w:ind w:left="-357" w:right="31" w:rightChars="15" w:firstLine="482" w:firstLineChars="200"/>
        <w:jc w:val="left"/>
        <w:textAlignment w:val="baseline"/>
        <w:rPr>
          <w:rFonts w:hint="eastAsia" w:ascii="宋体" w:hAnsi="宋体"/>
          <w:sz w:val="24"/>
        </w:rPr>
      </w:pPr>
      <w:r>
        <w:rPr>
          <w:rFonts w:hint="eastAsia" w:ascii="宋体" w:hAnsi="宋体"/>
          <w:b/>
          <w:bCs/>
          <w:sz w:val="24"/>
        </w:rPr>
        <w:t>正确答案：</w:t>
      </w:r>
      <w:r>
        <w:rPr>
          <w:rFonts w:hint="eastAsia" w:ascii="宋体" w:hAnsi="宋体"/>
          <w:sz w:val="24"/>
        </w:rPr>
        <w:t xml:space="preserve">气化炉托盘板温度越高，不一定表明气化炉内温度越高。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气化炉烘炉时，燃料气使用量越大，炉温越高。                          （×）</w:t>
      </w:r>
    </w:p>
    <w:p>
      <w:pPr>
        <w:tabs>
          <w:tab w:val="left" w:pos="9180"/>
        </w:tabs>
        <w:adjustRightInd w:val="0"/>
        <w:spacing w:line="360" w:lineRule="auto"/>
        <w:ind w:left="-357" w:right="31" w:rightChars="15" w:firstLine="482" w:firstLineChars="200"/>
        <w:jc w:val="left"/>
        <w:textAlignment w:val="baseline"/>
        <w:rPr>
          <w:rFonts w:hint="eastAsia" w:ascii="宋体" w:hAnsi="宋体"/>
          <w:sz w:val="24"/>
        </w:rPr>
      </w:pPr>
      <w:r>
        <w:rPr>
          <w:rFonts w:hint="eastAsia" w:ascii="宋体" w:hAnsi="宋体"/>
          <w:b/>
          <w:bCs/>
          <w:sz w:val="24"/>
        </w:rPr>
        <w:t>正确答案：</w:t>
      </w:r>
      <w:r>
        <w:rPr>
          <w:rFonts w:hint="eastAsia" w:ascii="宋体" w:hAnsi="宋体"/>
          <w:sz w:val="24"/>
        </w:rPr>
        <w:t>炉温还与负压、进风量以及燃烧状态有关。</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煤质是决定气化炉操作温度的唯一指标。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四级闪蒸与三级闪蒸相比的优势在于降低灰水温度，有利于灰水澄清。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高压氮罐压力低，会引起气化炉跳车。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气化炉停车后，切断烧嘴冷却水流量，会引起烧嘴冷却水切断阀关闭。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当烧嘴冷却水流量低时，事故烧嘴冷却水切断阀就会打开补水。            （×）</w:t>
      </w:r>
    </w:p>
    <w:p>
      <w:pPr>
        <w:tabs>
          <w:tab w:val="left" w:pos="9180"/>
        </w:tabs>
        <w:adjustRightInd w:val="0"/>
        <w:spacing w:line="360" w:lineRule="auto"/>
        <w:ind w:left="-357" w:right="31" w:rightChars="15" w:firstLine="482" w:firstLineChars="200"/>
        <w:jc w:val="left"/>
        <w:textAlignment w:val="baseline"/>
        <w:rPr>
          <w:rFonts w:hint="eastAsia" w:ascii="宋体" w:hAnsi="宋体"/>
          <w:sz w:val="24"/>
        </w:rPr>
      </w:pPr>
      <w:r>
        <w:rPr>
          <w:rFonts w:hint="eastAsia" w:ascii="宋体" w:hAnsi="宋体"/>
          <w:b/>
          <w:bCs/>
          <w:sz w:val="24"/>
        </w:rPr>
        <w:t>正确答案：</w:t>
      </w:r>
      <w:r>
        <w:rPr>
          <w:rFonts w:hint="eastAsia" w:ascii="宋体" w:hAnsi="宋体"/>
          <w:sz w:val="24"/>
        </w:rPr>
        <w:t>事故烧嘴冷却水打开的条件是烧嘴冷却水总管压力低低。</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激冷室水浴将</w:t>
      </w:r>
      <w:r>
        <w:rPr>
          <w:rFonts w:ascii="宋体" w:hAnsi="宋体"/>
          <w:sz w:val="24"/>
        </w:rPr>
        <w:t>大部分煤灰及残碳以灰渣形式从工艺气中除去，根据灰渣粒度大小以两种形式排出：粗渣从锁</w:t>
      </w:r>
      <w:r>
        <w:rPr>
          <w:rFonts w:hint="eastAsia" w:ascii="宋体" w:hAnsi="宋体"/>
          <w:sz w:val="24"/>
        </w:rPr>
        <w:t>斗</w:t>
      </w:r>
      <w:r>
        <w:rPr>
          <w:rFonts w:ascii="宋体" w:hAnsi="宋体"/>
          <w:sz w:val="24"/>
        </w:rPr>
        <w:t>排放，细渣以黑水形式送</w:t>
      </w:r>
      <w:r>
        <w:rPr>
          <w:rFonts w:hint="eastAsia" w:ascii="宋体" w:hAnsi="宋体"/>
          <w:sz w:val="24"/>
        </w:rPr>
        <w:t>往</w:t>
      </w:r>
      <w:r>
        <w:rPr>
          <w:rFonts w:ascii="宋体" w:hAnsi="宋体"/>
          <w:sz w:val="24"/>
        </w:rPr>
        <w:t>闪蒸系统</w:t>
      </w:r>
      <w:r>
        <w:rPr>
          <w:rFonts w:hint="eastAsia" w:ascii="宋体" w:hAnsi="宋体"/>
          <w:sz w:val="24"/>
        </w:rPr>
        <w:t>。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气化炉跳车后，锁斗程序停止。                                        （×）</w:t>
      </w:r>
    </w:p>
    <w:p>
      <w:pPr>
        <w:tabs>
          <w:tab w:val="left" w:pos="9180"/>
        </w:tabs>
        <w:adjustRightInd w:val="0"/>
        <w:spacing w:line="360" w:lineRule="auto"/>
        <w:ind w:left="-357" w:right="31" w:rightChars="15" w:firstLine="482" w:firstLineChars="200"/>
        <w:jc w:val="left"/>
        <w:textAlignment w:val="baseline"/>
        <w:rPr>
          <w:rFonts w:hint="eastAsia" w:ascii="宋体" w:hAnsi="宋体"/>
          <w:b/>
          <w:bCs/>
          <w:sz w:val="24"/>
        </w:rPr>
      </w:pPr>
      <w:r>
        <w:rPr>
          <w:rFonts w:hint="eastAsia" w:ascii="宋体" w:hAnsi="宋体"/>
          <w:b/>
          <w:bCs/>
          <w:sz w:val="24"/>
        </w:rPr>
        <w:t>正确答案：</w:t>
      </w:r>
      <w:r>
        <w:rPr>
          <w:rFonts w:hint="eastAsia" w:ascii="宋体" w:hAnsi="宋体"/>
          <w:sz w:val="24"/>
        </w:rPr>
        <w:t>气化炉跳车后，锁斗程序不会停止。</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气体的粘度随温度的升高而增加，水的粘度随温度的升高而降低。          （√）</w:t>
      </w:r>
    </w:p>
    <w:p>
      <w:pPr>
        <w:numPr>
          <w:ilvl w:val="0"/>
          <w:numId w:val="4"/>
        </w:numPr>
        <w:tabs>
          <w:tab w:val="left" w:pos="9180"/>
        </w:tabs>
        <w:adjustRightInd w:val="0"/>
        <w:spacing w:line="360" w:lineRule="auto"/>
        <w:ind w:left="-360" w:right="31" w:rightChars="15" w:firstLine="480" w:firstLineChars="200"/>
        <w:jc w:val="left"/>
        <w:rPr>
          <w:rFonts w:hint="eastAsia" w:ascii="宋体" w:hAnsi="宋体"/>
          <w:sz w:val="24"/>
        </w:rPr>
      </w:pPr>
      <w:r>
        <w:rPr>
          <w:rFonts w:hint="eastAsia" w:ascii="宋体" w:hAnsi="宋体"/>
          <w:sz w:val="24"/>
        </w:rPr>
        <w:t>气化操作温度选择的原则是在保证液态排渣的前提下，尽量选择较低的操作温度。</w:t>
      </w:r>
    </w:p>
    <w:p>
      <w:pPr>
        <w:tabs>
          <w:tab w:val="left" w:pos="9180"/>
        </w:tabs>
        <w:adjustRightInd w:val="0"/>
        <w:spacing w:line="360" w:lineRule="auto"/>
        <w:ind w:left="-359" w:leftChars="-171" w:right="31" w:rightChars="15" w:firstLine="960" w:firstLineChars="400"/>
        <w:jc w:val="left"/>
        <w:rPr>
          <w:rFonts w:hint="eastAsia" w:ascii="宋体" w:hAnsi="宋体"/>
          <w:sz w:val="24"/>
        </w:rPr>
      </w:pPr>
      <w:r>
        <w:rPr>
          <w:rFonts w:hint="eastAsia" w:ascii="宋体" w:hAnsi="宋体"/>
          <w:sz w:val="24"/>
        </w:rPr>
        <w:t xml:space="preserve">                                                                  （√）</w:t>
      </w:r>
    </w:p>
    <w:sectPr>
      <w:footerReference r:id="rId3" w:type="default"/>
      <w:pgSz w:w="11906" w:h="16838"/>
      <w:pgMar w:top="1361" w:right="1106" w:bottom="1361" w:left="1588"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新宋体-18030">
    <w:altName w:val="新宋体"/>
    <w:panose1 w:val="00000000000000000000"/>
    <w:charset w:val="86"/>
    <w:family w:val="auto"/>
    <w:pitch w:val="default"/>
    <w:sig w:usb0="00000000" w:usb1="00000000" w:usb2="0000001E" w:usb3="00000000" w:csb0="003C004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19"/>
      </w:rPr>
    </w:pPr>
    <w:r>
      <w:fldChar w:fldCharType="begin"/>
    </w:r>
    <w:r>
      <w:rPr>
        <w:rStyle w:val="19"/>
      </w:rPr>
      <w:instrText xml:space="preserve">PAGE  </w:instrText>
    </w:r>
    <w:r>
      <w:fldChar w:fldCharType="separate"/>
    </w:r>
    <w:r>
      <w:rPr>
        <w:rStyle w:val="19"/>
      </w:rPr>
      <w:t>3</w:t>
    </w:r>
    <w:r>
      <w:fldChar w:fldCharType="end"/>
    </w:r>
  </w:p>
  <w:p>
    <w:pPr>
      <w:pStyle w:val="14"/>
      <w:ind w:right="360"/>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japaneseCounting"/>
      <w:pStyle w:val="2"/>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pStyle w:val="5"/>
      <w:lvlText w:val="%4."/>
      <w:lvlJc w:val="left"/>
      <w:pPr>
        <w:tabs>
          <w:tab w:val="left" w:pos="1680"/>
        </w:tabs>
        <w:ind w:left="1680" w:hanging="420"/>
      </w:pPr>
    </w:lvl>
    <w:lvl w:ilvl="4" w:tentative="0">
      <w:start w:val="1"/>
      <w:numFmt w:val="lowerLetter"/>
      <w:pStyle w:val="6"/>
      <w:lvlText w:val="%5)"/>
      <w:lvlJc w:val="left"/>
      <w:pPr>
        <w:tabs>
          <w:tab w:val="left" w:pos="2100"/>
        </w:tabs>
        <w:ind w:left="2100" w:hanging="420"/>
      </w:pPr>
    </w:lvl>
    <w:lvl w:ilvl="5" w:tentative="0">
      <w:start w:val="1"/>
      <w:numFmt w:val="lowerRoman"/>
      <w:pStyle w:val="7"/>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5"/>
    <w:multiLevelType w:val="multilevel"/>
    <w:tmpl w:val="00000005"/>
    <w:lvl w:ilvl="0" w:tentative="0">
      <w:start w:val="1"/>
      <w:numFmt w:val="decimal"/>
      <w:lvlText w:val="%1."/>
      <w:lvlJc w:val="left"/>
      <w:pPr>
        <w:tabs>
          <w:tab w:val="left" w:pos="360"/>
        </w:tabs>
        <w:ind w:left="360" w:hanging="360"/>
      </w:pPr>
      <w:rPr>
        <w:rFonts w:hint="default" w:ascii="宋体" w:hAnsi="宋体" w:eastAsia="宋体"/>
        <w:b w:val="0"/>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pStyle w:val="27"/>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13"/>
    <w:multiLevelType w:val="multilevel"/>
    <w:tmpl w:val="00000013"/>
    <w:lvl w:ilvl="0" w:tentative="0">
      <w:start w:val="1"/>
      <w:numFmt w:val="decimal"/>
      <w:lvlText w:val="%1."/>
      <w:lvlJc w:val="left"/>
      <w:pPr>
        <w:tabs>
          <w:tab w:val="left" w:pos="360"/>
        </w:tabs>
        <w:ind w:left="360" w:hanging="360"/>
      </w:pPr>
      <w:rPr>
        <w:rFonts w:hint="default" w:ascii="宋体" w:hAnsi="宋体" w:eastAsia="宋体"/>
        <w:b w:val="0"/>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15"/>
    <w:multiLevelType w:val="multilevel"/>
    <w:tmpl w:val="00000015"/>
    <w:lvl w:ilvl="0" w:tentative="0">
      <w:start w:val="1"/>
      <w:numFmt w:val="decimal"/>
      <w:lvlText w:val="%1."/>
      <w:lvlJc w:val="left"/>
      <w:pPr>
        <w:tabs>
          <w:tab w:val="left" w:pos="540"/>
        </w:tabs>
        <w:ind w:left="540" w:hanging="360"/>
      </w:pPr>
      <w:rPr>
        <w:rFonts w:hint="default" w:ascii="宋体" w:hAnsi="宋体" w:eastAsia="宋体"/>
        <w:b w:val="0"/>
      </w:rPr>
    </w:lvl>
    <w:lvl w:ilvl="1" w:tentative="0">
      <w:start w:val="1"/>
      <w:numFmt w:val="lowerLetter"/>
      <w:lvlText w:val="%2)"/>
      <w:lvlJc w:val="left"/>
      <w:pPr>
        <w:tabs>
          <w:tab w:val="left" w:pos="660"/>
        </w:tabs>
        <w:ind w:left="660" w:hanging="420"/>
      </w:pPr>
    </w:lvl>
    <w:lvl w:ilvl="2" w:tentative="0">
      <w:start w:val="1"/>
      <w:numFmt w:val="lowerRoman"/>
      <w:lvlText w:val="%3."/>
      <w:lvlJc w:val="right"/>
      <w:pPr>
        <w:tabs>
          <w:tab w:val="left" w:pos="1080"/>
        </w:tabs>
        <w:ind w:left="1080" w:hanging="420"/>
      </w:pPr>
    </w:lvl>
    <w:lvl w:ilvl="3" w:tentative="0">
      <w:start w:val="1"/>
      <w:numFmt w:val="decimal"/>
      <w:lvlText w:val="%4."/>
      <w:lvlJc w:val="left"/>
      <w:pPr>
        <w:tabs>
          <w:tab w:val="left" w:pos="1500"/>
        </w:tabs>
        <w:ind w:left="1500" w:hanging="420"/>
      </w:pPr>
    </w:lvl>
    <w:lvl w:ilvl="4" w:tentative="0">
      <w:start w:val="1"/>
      <w:numFmt w:val="lowerLetter"/>
      <w:lvlText w:val="%5)"/>
      <w:lvlJc w:val="left"/>
      <w:pPr>
        <w:tabs>
          <w:tab w:val="left" w:pos="1920"/>
        </w:tabs>
        <w:ind w:left="1920" w:hanging="420"/>
      </w:pPr>
    </w:lvl>
    <w:lvl w:ilvl="5" w:tentative="0">
      <w:start w:val="1"/>
      <w:numFmt w:val="lowerRoman"/>
      <w:lvlText w:val="%6."/>
      <w:lvlJc w:val="right"/>
      <w:pPr>
        <w:tabs>
          <w:tab w:val="left" w:pos="2340"/>
        </w:tabs>
        <w:ind w:left="2340" w:hanging="420"/>
      </w:pPr>
    </w:lvl>
    <w:lvl w:ilvl="6" w:tentative="0">
      <w:start w:val="1"/>
      <w:numFmt w:val="decimal"/>
      <w:lvlText w:val="%7."/>
      <w:lvlJc w:val="left"/>
      <w:pPr>
        <w:tabs>
          <w:tab w:val="left" w:pos="2760"/>
        </w:tabs>
        <w:ind w:left="2760" w:hanging="420"/>
      </w:pPr>
    </w:lvl>
    <w:lvl w:ilvl="7" w:tentative="0">
      <w:start w:val="1"/>
      <w:numFmt w:val="lowerLetter"/>
      <w:lvlText w:val="%8)"/>
      <w:lvlJc w:val="left"/>
      <w:pPr>
        <w:tabs>
          <w:tab w:val="left" w:pos="3180"/>
        </w:tabs>
        <w:ind w:left="3180" w:hanging="420"/>
      </w:pPr>
    </w:lvl>
    <w:lvl w:ilvl="8" w:tentative="0">
      <w:start w:val="1"/>
      <w:numFmt w:val="lowerRoman"/>
      <w:lvlText w:val="%9."/>
      <w:lvlJc w:val="right"/>
      <w:pPr>
        <w:tabs>
          <w:tab w:val="left" w:pos="3600"/>
        </w:tabs>
        <w:ind w:left="36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5E1"/>
    <w:rsid w:val="00015BA6"/>
    <w:rsid w:val="00027CD3"/>
    <w:rsid w:val="00041C60"/>
    <w:rsid w:val="00042C54"/>
    <w:rsid w:val="00045638"/>
    <w:rsid w:val="000462D5"/>
    <w:rsid w:val="00052493"/>
    <w:rsid w:val="00055774"/>
    <w:rsid w:val="0006118E"/>
    <w:rsid w:val="00061B6A"/>
    <w:rsid w:val="00073EB2"/>
    <w:rsid w:val="00080F4C"/>
    <w:rsid w:val="0008355C"/>
    <w:rsid w:val="0009504D"/>
    <w:rsid w:val="00097FD3"/>
    <w:rsid w:val="000A6F4F"/>
    <w:rsid w:val="000A7AE1"/>
    <w:rsid w:val="000A7C77"/>
    <w:rsid w:val="000B57B9"/>
    <w:rsid w:val="000C5EE7"/>
    <w:rsid w:val="001067FB"/>
    <w:rsid w:val="00136540"/>
    <w:rsid w:val="0013708E"/>
    <w:rsid w:val="00150421"/>
    <w:rsid w:val="00152DE0"/>
    <w:rsid w:val="001573C8"/>
    <w:rsid w:val="0016754A"/>
    <w:rsid w:val="001928CF"/>
    <w:rsid w:val="001A22A3"/>
    <w:rsid w:val="001A3720"/>
    <w:rsid w:val="001B38D4"/>
    <w:rsid w:val="001B4EDB"/>
    <w:rsid w:val="001B64BB"/>
    <w:rsid w:val="001C1FB8"/>
    <w:rsid w:val="001C4393"/>
    <w:rsid w:val="001D49B4"/>
    <w:rsid w:val="001E518D"/>
    <w:rsid w:val="001F2F84"/>
    <w:rsid w:val="00204905"/>
    <w:rsid w:val="002234ED"/>
    <w:rsid w:val="00236D07"/>
    <w:rsid w:val="002450B1"/>
    <w:rsid w:val="00251279"/>
    <w:rsid w:val="002519CE"/>
    <w:rsid w:val="002661D1"/>
    <w:rsid w:val="00266FBC"/>
    <w:rsid w:val="002731A1"/>
    <w:rsid w:val="00294564"/>
    <w:rsid w:val="00295D44"/>
    <w:rsid w:val="002B06A1"/>
    <w:rsid w:val="002D2C37"/>
    <w:rsid w:val="002D6247"/>
    <w:rsid w:val="002E0655"/>
    <w:rsid w:val="002F57EC"/>
    <w:rsid w:val="00303673"/>
    <w:rsid w:val="003055B2"/>
    <w:rsid w:val="003077C5"/>
    <w:rsid w:val="0031196E"/>
    <w:rsid w:val="00312395"/>
    <w:rsid w:val="00313C1F"/>
    <w:rsid w:val="00315306"/>
    <w:rsid w:val="00320238"/>
    <w:rsid w:val="0033282E"/>
    <w:rsid w:val="00333F1B"/>
    <w:rsid w:val="00334106"/>
    <w:rsid w:val="00343538"/>
    <w:rsid w:val="00350310"/>
    <w:rsid w:val="00351A6A"/>
    <w:rsid w:val="00360670"/>
    <w:rsid w:val="003728F1"/>
    <w:rsid w:val="003759B8"/>
    <w:rsid w:val="00382240"/>
    <w:rsid w:val="003A2918"/>
    <w:rsid w:val="003B2475"/>
    <w:rsid w:val="003B54DD"/>
    <w:rsid w:val="003C5F7E"/>
    <w:rsid w:val="003E22FB"/>
    <w:rsid w:val="003F437F"/>
    <w:rsid w:val="003F46DA"/>
    <w:rsid w:val="003F5AB5"/>
    <w:rsid w:val="004010C0"/>
    <w:rsid w:val="0040203E"/>
    <w:rsid w:val="004025ED"/>
    <w:rsid w:val="00403726"/>
    <w:rsid w:val="00430BE8"/>
    <w:rsid w:val="00440BA1"/>
    <w:rsid w:val="0044547F"/>
    <w:rsid w:val="00450059"/>
    <w:rsid w:val="004647FB"/>
    <w:rsid w:val="00464E7D"/>
    <w:rsid w:val="00467BC8"/>
    <w:rsid w:val="00470795"/>
    <w:rsid w:val="00496F82"/>
    <w:rsid w:val="004A764E"/>
    <w:rsid w:val="004B24D3"/>
    <w:rsid w:val="004C18A3"/>
    <w:rsid w:val="004D791B"/>
    <w:rsid w:val="004E617E"/>
    <w:rsid w:val="00505263"/>
    <w:rsid w:val="00506CD6"/>
    <w:rsid w:val="00534D41"/>
    <w:rsid w:val="00545864"/>
    <w:rsid w:val="00550469"/>
    <w:rsid w:val="005550CA"/>
    <w:rsid w:val="005677FF"/>
    <w:rsid w:val="00581EB3"/>
    <w:rsid w:val="005922F3"/>
    <w:rsid w:val="005B35E9"/>
    <w:rsid w:val="005B5431"/>
    <w:rsid w:val="005B6669"/>
    <w:rsid w:val="005C18BC"/>
    <w:rsid w:val="005C671E"/>
    <w:rsid w:val="005D5926"/>
    <w:rsid w:val="005E427D"/>
    <w:rsid w:val="005F094A"/>
    <w:rsid w:val="006079C4"/>
    <w:rsid w:val="0061398A"/>
    <w:rsid w:val="0061443C"/>
    <w:rsid w:val="006162F0"/>
    <w:rsid w:val="00642773"/>
    <w:rsid w:val="00647EB9"/>
    <w:rsid w:val="0065479A"/>
    <w:rsid w:val="00657915"/>
    <w:rsid w:val="00670976"/>
    <w:rsid w:val="00671A58"/>
    <w:rsid w:val="0068234D"/>
    <w:rsid w:val="0068243B"/>
    <w:rsid w:val="00686B16"/>
    <w:rsid w:val="0069224C"/>
    <w:rsid w:val="006A41CC"/>
    <w:rsid w:val="006B746B"/>
    <w:rsid w:val="006B7EAC"/>
    <w:rsid w:val="006F2E57"/>
    <w:rsid w:val="006F2FE0"/>
    <w:rsid w:val="006F5E44"/>
    <w:rsid w:val="006F76ED"/>
    <w:rsid w:val="007001D7"/>
    <w:rsid w:val="00707176"/>
    <w:rsid w:val="00710C10"/>
    <w:rsid w:val="0075534D"/>
    <w:rsid w:val="007632D3"/>
    <w:rsid w:val="00766857"/>
    <w:rsid w:val="007731B1"/>
    <w:rsid w:val="00784032"/>
    <w:rsid w:val="007911D5"/>
    <w:rsid w:val="007913EB"/>
    <w:rsid w:val="00792ED4"/>
    <w:rsid w:val="007B5A50"/>
    <w:rsid w:val="007D4747"/>
    <w:rsid w:val="007E09CA"/>
    <w:rsid w:val="007F3DCF"/>
    <w:rsid w:val="0080725E"/>
    <w:rsid w:val="00817F68"/>
    <w:rsid w:val="00820E28"/>
    <w:rsid w:val="008427BC"/>
    <w:rsid w:val="00842D9C"/>
    <w:rsid w:val="0086035D"/>
    <w:rsid w:val="00886C5B"/>
    <w:rsid w:val="0089447E"/>
    <w:rsid w:val="008A3EA3"/>
    <w:rsid w:val="008A4DD3"/>
    <w:rsid w:val="008D2D19"/>
    <w:rsid w:val="008D3581"/>
    <w:rsid w:val="008F2FE6"/>
    <w:rsid w:val="008F30F0"/>
    <w:rsid w:val="008F3370"/>
    <w:rsid w:val="008F518C"/>
    <w:rsid w:val="00902DBF"/>
    <w:rsid w:val="00903C5C"/>
    <w:rsid w:val="00911855"/>
    <w:rsid w:val="00942D41"/>
    <w:rsid w:val="00947E0E"/>
    <w:rsid w:val="0095459C"/>
    <w:rsid w:val="0096001A"/>
    <w:rsid w:val="00966E21"/>
    <w:rsid w:val="009678C9"/>
    <w:rsid w:val="00971C07"/>
    <w:rsid w:val="0097792C"/>
    <w:rsid w:val="00980DF5"/>
    <w:rsid w:val="00990157"/>
    <w:rsid w:val="00993566"/>
    <w:rsid w:val="009A1746"/>
    <w:rsid w:val="009B2735"/>
    <w:rsid w:val="009B4F4F"/>
    <w:rsid w:val="009D0E37"/>
    <w:rsid w:val="009E1F33"/>
    <w:rsid w:val="009E3168"/>
    <w:rsid w:val="00A0706D"/>
    <w:rsid w:val="00A10E64"/>
    <w:rsid w:val="00A15D9F"/>
    <w:rsid w:val="00A16824"/>
    <w:rsid w:val="00A214D8"/>
    <w:rsid w:val="00A31053"/>
    <w:rsid w:val="00A37014"/>
    <w:rsid w:val="00A51DF6"/>
    <w:rsid w:val="00A53FCA"/>
    <w:rsid w:val="00A552A0"/>
    <w:rsid w:val="00A63626"/>
    <w:rsid w:val="00A66D93"/>
    <w:rsid w:val="00A730FC"/>
    <w:rsid w:val="00A90445"/>
    <w:rsid w:val="00AB2D60"/>
    <w:rsid w:val="00AC00AB"/>
    <w:rsid w:val="00AD3C2A"/>
    <w:rsid w:val="00AF705F"/>
    <w:rsid w:val="00B05A5B"/>
    <w:rsid w:val="00B121D6"/>
    <w:rsid w:val="00B144D9"/>
    <w:rsid w:val="00B2126A"/>
    <w:rsid w:val="00B41D0F"/>
    <w:rsid w:val="00B453BA"/>
    <w:rsid w:val="00B521BE"/>
    <w:rsid w:val="00B63C47"/>
    <w:rsid w:val="00B6770A"/>
    <w:rsid w:val="00B7021A"/>
    <w:rsid w:val="00B70682"/>
    <w:rsid w:val="00B76552"/>
    <w:rsid w:val="00B8530C"/>
    <w:rsid w:val="00B92C91"/>
    <w:rsid w:val="00B95B9C"/>
    <w:rsid w:val="00B9671E"/>
    <w:rsid w:val="00BB023C"/>
    <w:rsid w:val="00BB103E"/>
    <w:rsid w:val="00BB595C"/>
    <w:rsid w:val="00BC6918"/>
    <w:rsid w:val="00BE026B"/>
    <w:rsid w:val="00BF082A"/>
    <w:rsid w:val="00BF29E5"/>
    <w:rsid w:val="00C0001B"/>
    <w:rsid w:val="00C01026"/>
    <w:rsid w:val="00C026D8"/>
    <w:rsid w:val="00C26584"/>
    <w:rsid w:val="00C33AEB"/>
    <w:rsid w:val="00C510C0"/>
    <w:rsid w:val="00C56546"/>
    <w:rsid w:val="00C95568"/>
    <w:rsid w:val="00CA494B"/>
    <w:rsid w:val="00CB5D58"/>
    <w:rsid w:val="00CD4E51"/>
    <w:rsid w:val="00CD7B87"/>
    <w:rsid w:val="00CF0520"/>
    <w:rsid w:val="00CF43F8"/>
    <w:rsid w:val="00D11FDF"/>
    <w:rsid w:val="00D1238A"/>
    <w:rsid w:val="00D25D31"/>
    <w:rsid w:val="00D80945"/>
    <w:rsid w:val="00D945F4"/>
    <w:rsid w:val="00D95F66"/>
    <w:rsid w:val="00D976AD"/>
    <w:rsid w:val="00DA2518"/>
    <w:rsid w:val="00DF1DAB"/>
    <w:rsid w:val="00DF216B"/>
    <w:rsid w:val="00E03D04"/>
    <w:rsid w:val="00E04AB1"/>
    <w:rsid w:val="00E14F8F"/>
    <w:rsid w:val="00E23F87"/>
    <w:rsid w:val="00E2775D"/>
    <w:rsid w:val="00E367D9"/>
    <w:rsid w:val="00E37A84"/>
    <w:rsid w:val="00E44877"/>
    <w:rsid w:val="00E53317"/>
    <w:rsid w:val="00E64ED2"/>
    <w:rsid w:val="00E6541A"/>
    <w:rsid w:val="00E756F9"/>
    <w:rsid w:val="00E9076F"/>
    <w:rsid w:val="00EC18D1"/>
    <w:rsid w:val="00EC5C76"/>
    <w:rsid w:val="00EC7513"/>
    <w:rsid w:val="00EF0F5A"/>
    <w:rsid w:val="00F04F58"/>
    <w:rsid w:val="00F169A2"/>
    <w:rsid w:val="00F35B41"/>
    <w:rsid w:val="00F425E9"/>
    <w:rsid w:val="00F50D15"/>
    <w:rsid w:val="00F5290F"/>
    <w:rsid w:val="00F5329B"/>
    <w:rsid w:val="00F53A68"/>
    <w:rsid w:val="00F54570"/>
    <w:rsid w:val="00F65903"/>
    <w:rsid w:val="00F7524F"/>
    <w:rsid w:val="00F83AE8"/>
    <w:rsid w:val="00FA2337"/>
    <w:rsid w:val="00FB6DAA"/>
    <w:rsid w:val="00FC4C73"/>
    <w:rsid w:val="00FC536A"/>
    <w:rsid w:val="00FC6492"/>
    <w:rsid w:val="00FE55DA"/>
    <w:rsid w:val="00FE7B82"/>
    <w:rsid w:val="16D975D3"/>
    <w:rsid w:val="1A925009"/>
    <w:rsid w:val="1FF5484E"/>
    <w:rsid w:val="2C906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numPr>
        <w:ilvl w:val="0"/>
        <w:numId w:val="1"/>
      </w:numPr>
      <w:tabs>
        <w:tab w:val="left" w:pos="340"/>
      </w:tabs>
      <w:overflowPunct w:val="0"/>
      <w:autoSpaceDE w:val="0"/>
      <w:autoSpaceDN w:val="0"/>
      <w:adjustRightInd w:val="0"/>
      <w:snapToGrid w:val="0"/>
      <w:spacing w:before="93" w:beforeLines="30" w:after="62" w:afterLines="20" w:line="360" w:lineRule="auto"/>
      <w:ind w:left="1132" w:right="367" w:rightChars="153" w:hanging="792" w:hangingChars="1397"/>
      <w:jc w:val="left"/>
      <w:textAlignment w:val="baseline"/>
      <w:outlineLvl w:val="0"/>
    </w:pPr>
    <w:rPr>
      <w:rFonts w:ascii="宋体" w:hAnsi="宋体"/>
      <w:b/>
      <w:kern w:val="44"/>
      <w:szCs w:val="20"/>
    </w:rPr>
  </w:style>
  <w:style w:type="paragraph" w:styleId="3">
    <w:name w:val="heading 2"/>
    <w:basedOn w:val="1"/>
    <w:next w:val="1"/>
    <w:qFormat/>
    <w:uiPriority w:val="0"/>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qFormat/>
    <w:uiPriority w:val="0"/>
    <w:pPr>
      <w:keepNext/>
      <w:keepLines/>
      <w:numPr>
        <w:ilvl w:val="2"/>
        <w:numId w:val="1"/>
      </w:numPr>
      <w:tabs>
        <w:tab w:val="left" w:pos="794"/>
      </w:tabs>
      <w:adjustRightInd w:val="0"/>
      <w:snapToGrid w:val="0"/>
      <w:spacing w:before="260" w:after="260" w:line="413" w:lineRule="auto"/>
      <w:ind w:right="342" w:rightChars="163"/>
      <w:jc w:val="center"/>
      <w:textAlignment w:val="baseline"/>
      <w:outlineLvl w:val="2"/>
    </w:pPr>
    <w:rPr>
      <w:b/>
      <w:kern w:val="0"/>
      <w:sz w:val="32"/>
      <w:szCs w:val="20"/>
    </w:rPr>
  </w:style>
  <w:style w:type="paragraph" w:styleId="5">
    <w:name w:val="heading 4"/>
    <w:basedOn w:val="1"/>
    <w:next w:val="1"/>
    <w:qFormat/>
    <w:uiPriority w:val="0"/>
    <w:pPr>
      <w:keepNext/>
      <w:keepLines/>
      <w:numPr>
        <w:ilvl w:val="3"/>
        <w:numId w:val="1"/>
      </w:numPr>
      <w:tabs>
        <w:tab w:val="left" w:pos="794"/>
      </w:tabs>
      <w:adjustRightInd w:val="0"/>
      <w:snapToGrid w:val="0"/>
      <w:spacing w:before="280" w:after="290" w:line="372" w:lineRule="auto"/>
      <w:ind w:right="342" w:rightChars="163"/>
      <w:jc w:val="center"/>
      <w:textAlignment w:val="baseline"/>
      <w:outlineLvl w:val="3"/>
    </w:pPr>
    <w:rPr>
      <w:rFonts w:ascii="Arial" w:hAnsi="Arial" w:eastAsia="黑体"/>
      <w:b/>
      <w:kern w:val="0"/>
      <w:sz w:val="28"/>
      <w:szCs w:val="20"/>
    </w:rPr>
  </w:style>
  <w:style w:type="paragraph" w:styleId="6">
    <w:name w:val="heading 5"/>
    <w:basedOn w:val="1"/>
    <w:next w:val="1"/>
    <w:qFormat/>
    <w:uiPriority w:val="0"/>
    <w:pPr>
      <w:keepNext/>
      <w:keepLines/>
      <w:numPr>
        <w:ilvl w:val="4"/>
        <w:numId w:val="1"/>
      </w:numPr>
      <w:tabs>
        <w:tab w:val="left" w:pos="794"/>
      </w:tabs>
      <w:adjustRightInd w:val="0"/>
      <w:snapToGrid w:val="0"/>
      <w:spacing w:before="280" w:after="290" w:line="372" w:lineRule="auto"/>
      <w:ind w:right="342" w:rightChars="163"/>
      <w:jc w:val="center"/>
      <w:textAlignment w:val="baseline"/>
      <w:outlineLvl w:val="4"/>
    </w:pPr>
    <w:rPr>
      <w:b/>
      <w:kern w:val="0"/>
      <w:sz w:val="28"/>
      <w:szCs w:val="20"/>
    </w:rPr>
  </w:style>
  <w:style w:type="paragraph" w:styleId="7">
    <w:name w:val="heading 6"/>
    <w:basedOn w:val="1"/>
    <w:next w:val="1"/>
    <w:qFormat/>
    <w:uiPriority w:val="0"/>
    <w:pPr>
      <w:keepNext/>
      <w:keepLines/>
      <w:numPr>
        <w:ilvl w:val="5"/>
        <w:numId w:val="1"/>
      </w:numPr>
      <w:tabs>
        <w:tab w:val="left" w:pos="794"/>
      </w:tabs>
      <w:adjustRightInd w:val="0"/>
      <w:snapToGrid w:val="0"/>
      <w:spacing w:before="240" w:after="64" w:line="317" w:lineRule="auto"/>
      <w:ind w:right="342" w:rightChars="163"/>
      <w:jc w:val="center"/>
      <w:textAlignment w:val="baseline"/>
      <w:outlineLvl w:val="5"/>
    </w:pPr>
    <w:rPr>
      <w:rFonts w:ascii="Arial" w:hAnsi="Arial" w:eastAsia="黑体"/>
      <w:b/>
      <w:kern w:val="0"/>
      <w:sz w:val="24"/>
      <w:szCs w:val="20"/>
    </w:rPr>
  </w:style>
  <w:style w:type="paragraph" w:styleId="8">
    <w:name w:val="heading 7"/>
    <w:basedOn w:val="1"/>
    <w:next w:val="1"/>
    <w:qFormat/>
    <w:uiPriority w:val="0"/>
    <w:pPr>
      <w:keepNext/>
      <w:keepLines/>
      <w:adjustRightInd w:val="0"/>
      <w:snapToGrid w:val="0"/>
      <w:spacing w:before="240" w:after="64" w:line="320" w:lineRule="atLeast"/>
      <w:ind w:left="1656" w:leftChars="150" w:right="480" w:rightChars="200" w:hanging="1296" w:hangingChars="1397"/>
      <w:jc w:val="center"/>
      <w:textAlignment w:val="baseline"/>
      <w:outlineLvl w:val="6"/>
    </w:pPr>
    <w:rPr>
      <w:b/>
      <w:bCs/>
      <w:kern w:val="0"/>
    </w:rPr>
  </w:style>
  <w:style w:type="character" w:default="1" w:styleId="17">
    <w:name w:val="Default Paragraph Font"/>
    <w:qFormat/>
    <w:uiPriority w:val="0"/>
  </w:style>
  <w:style w:type="table" w:default="1" w:styleId="21">
    <w:name w:val="Normal Table"/>
    <w:semiHidden/>
    <w:uiPriority w:val="0"/>
    <w:tblPr>
      <w:tblLayout w:type="fixed"/>
      <w:tblCellMar>
        <w:top w:w="0" w:type="dxa"/>
        <w:left w:w="108" w:type="dxa"/>
        <w:bottom w:w="0" w:type="dxa"/>
        <w:right w:w="108" w:type="dxa"/>
      </w:tblCellMar>
    </w:tblPr>
  </w:style>
  <w:style w:type="paragraph" w:styleId="9">
    <w:name w:val="List 3"/>
    <w:basedOn w:val="1"/>
    <w:qFormat/>
    <w:uiPriority w:val="0"/>
    <w:pPr>
      <w:ind w:left="100" w:leftChars="400" w:hanging="200" w:hangingChars="200"/>
    </w:pPr>
    <w:rPr>
      <w:rFonts w:ascii="宋体" w:hAnsi="宋体"/>
      <w:szCs w:val="21"/>
    </w:rPr>
  </w:style>
  <w:style w:type="paragraph" w:styleId="10">
    <w:name w:val="annotation text"/>
    <w:basedOn w:val="1"/>
    <w:link w:val="24"/>
    <w:qFormat/>
    <w:uiPriority w:val="0"/>
    <w:pPr>
      <w:jc w:val="left"/>
    </w:pPr>
  </w:style>
  <w:style w:type="paragraph" w:styleId="11">
    <w:name w:val="Body Text Indent"/>
    <w:basedOn w:val="1"/>
    <w:qFormat/>
    <w:uiPriority w:val="0"/>
    <w:pPr>
      <w:spacing w:after="120"/>
      <w:ind w:left="420" w:leftChars="200"/>
    </w:pPr>
    <w:rPr>
      <w:rFonts w:ascii="宋体" w:hAnsi="宋体"/>
      <w:szCs w:val="21"/>
    </w:rPr>
  </w:style>
  <w:style w:type="paragraph" w:styleId="12">
    <w:name w:val="Plain Text"/>
    <w:basedOn w:val="1"/>
    <w:uiPriority w:val="0"/>
    <w:rPr>
      <w:rFonts w:ascii="宋体" w:hAnsi="Courier New" w:cs="宋体"/>
      <w:szCs w:val="21"/>
    </w:rPr>
  </w:style>
  <w:style w:type="paragraph" w:styleId="13">
    <w:name w:val="Balloon Text"/>
    <w:basedOn w:val="1"/>
    <w:qFormat/>
    <w:uiPriority w:val="0"/>
    <w:rPr>
      <w:sz w:val="18"/>
      <w:szCs w:val="18"/>
    </w:rPr>
  </w:style>
  <w:style w:type="paragraph" w:styleId="14">
    <w:name w:val="footer"/>
    <w:basedOn w:val="1"/>
    <w:link w:val="23"/>
    <w:qFormat/>
    <w:uiPriority w:val="0"/>
    <w:pPr>
      <w:tabs>
        <w:tab w:val="center" w:pos="4153"/>
        <w:tab w:val="right" w:pos="8306"/>
      </w:tabs>
      <w:snapToGrid w:val="0"/>
      <w:jc w:val="left"/>
    </w:pPr>
    <w:rPr>
      <w:sz w:val="18"/>
      <w:szCs w:val="18"/>
    </w:rPr>
  </w:style>
  <w:style w:type="paragraph" w:styleId="15">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8">
    <w:name w:val="Strong"/>
    <w:qFormat/>
    <w:uiPriority w:val="0"/>
    <w:rPr>
      <w:b/>
      <w:bCs/>
    </w:rPr>
  </w:style>
  <w:style w:type="character" w:styleId="19">
    <w:name w:val="page number"/>
    <w:basedOn w:val="17"/>
    <w:qFormat/>
    <w:uiPriority w:val="0"/>
  </w:style>
  <w:style w:type="character" w:styleId="20">
    <w:name w:val="annotation reference"/>
    <w:qFormat/>
    <w:uiPriority w:val="0"/>
    <w:rPr>
      <w:sz w:val="21"/>
      <w:szCs w:val="21"/>
    </w:rPr>
  </w:style>
  <w:style w:type="character" w:customStyle="1" w:styleId="22">
    <w:name w:val="Header Char"/>
    <w:link w:val="15"/>
    <w:qFormat/>
    <w:uiPriority w:val="0"/>
    <w:rPr>
      <w:rFonts w:eastAsia="宋体"/>
      <w:kern w:val="2"/>
      <w:sz w:val="18"/>
      <w:szCs w:val="18"/>
      <w:lang w:val="en-US" w:eastAsia="zh-CN" w:bidi="ar-SA"/>
    </w:rPr>
  </w:style>
  <w:style w:type="character" w:customStyle="1" w:styleId="23">
    <w:name w:val="Footer Char"/>
    <w:link w:val="14"/>
    <w:qFormat/>
    <w:uiPriority w:val="0"/>
    <w:rPr>
      <w:rFonts w:eastAsia="宋体"/>
      <w:kern w:val="2"/>
      <w:sz w:val="18"/>
      <w:szCs w:val="18"/>
      <w:lang w:val="en-US" w:eastAsia="zh-CN" w:bidi="ar-SA"/>
    </w:rPr>
  </w:style>
  <w:style w:type="character" w:customStyle="1" w:styleId="24">
    <w:name w:val="Comment Text Char"/>
    <w:link w:val="10"/>
    <w:uiPriority w:val="0"/>
    <w:rPr>
      <w:rFonts w:eastAsia="宋体"/>
      <w:kern w:val="2"/>
      <w:sz w:val="21"/>
      <w:szCs w:val="24"/>
      <w:lang w:val="en-US" w:eastAsia="zh-CN" w:bidi="ar-SA"/>
    </w:rPr>
  </w:style>
  <w:style w:type="paragraph" w:styleId="25">
    <w:name w:val="List Paragraph"/>
    <w:basedOn w:val="1"/>
    <w:qFormat/>
    <w:uiPriority w:val="0"/>
    <w:pPr>
      <w:ind w:firstLine="420" w:firstLineChars="200"/>
    </w:pPr>
    <w:rPr>
      <w:szCs w:val="20"/>
    </w:rPr>
  </w:style>
  <w:style w:type="paragraph" w:customStyle="1" w:styleId="26">
    <w:name w:val="Char"/>
    <w:basedOn w:val="1"/>
    <w:qFormat/>
    <w:uiPriority w:val="0"/>
    <w:rPr>
      <w:szCs w:val="20"/>
    </w:rPr>
  </w:style>
  <w:style w:type="paragraph" w:customStyle="1" w:styleId="27">
    <w:name w:val="样式2"/>
    <w:basedOn w:val="2"/>
    <w:next w:val="2"/>
    <w:uiPriority w:val="0"/>
    <w:pPr>
      <w:numPr>
        <w:ilvl w:val="3"/>
        <w:numId w:val="2"/>
      </w:numPr>
      <w:tabs>
        <w:tab w:val="left" w:pos="794"/>
        <w:tab w:val="clear" w:pos="340"/>
        <w:tab w:val="clear" w:pos="480"/>
      </w:tabs>
    </w:pPr>
  </w:style>
  <w:style w:type="paragraph" w:customStyle="1" w:styleId="28">
    <w:name w:val=" Char"/>
    <w:basedOn w:val="1"/>
    <w:qFormat/>
    <w:uiPriority w:val="0"/>
  </w:style>
  <w:style w:type="paragraph" w:customStyle="1" w:styleId="29">
    <w:name w:val="样式1"/>
    <w:basedOn w:val="1"/>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sbccc</Company>
  <Pages>8</Pages>
  <Words>16353</Words>
  <Characters>93218</Characters>
  <Lines>776</Lines>
  <Paragraphs>218</Paragraphs>
  <TotalTime>0</TotalTime>
  <ScaleCrop>false</ScaleCrop>
  <LinksUpToDate>false</LinksUpToDate>
  <CharactersWithSpaces>109353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2018-09-07T13:46:00Z</dcterms:created>
  <dc:creator>微软用户</dc:creator>
  <cp:lastModifiedBy>雷霆战神VRE</cp:lastModifiedBy>
  <cp:lastPrinted>2411-12-30T00:00:00Z</cp:lastPrinted>
  <dcterms:modified xsi:type="dcterms:W3CDTF">2018-09-14T11:58:34Z</dcterms:modified>
  <dc:title>甲醇装置操作工题库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